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F81BD" w:themeColor="accent1"/>
          <w:sz w:val="26"/>
          <w:szCs w:val="26"/>
        </w:rPr>
        <w:id w:val="1718239613"/>
        <w:docPartObj>
          <w:docPartGallery w:val="Cover Pages"/>
          <w:docPartUnique/>
        </w:docPartObj>
      </w:sdtPr>
      <w:sdtContent>
        <w:p w14:paraId="1852EC28" w14:textId="19F3A609" w:rsidR="002956FE" w:rsidRDefault="002956FE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 w:rsidRPr="002956FE">
            <w:rPr>
              <w:noProof/>
              <w:color w:val="4F81BD" w:themeColor="accent1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E20FA9" wp14:editId="5B3ADE4D">
                    <wp:simplePos x="0" y="0"/>
                    <wp:positionH relativeFrom="page">
                      <wp:posOffset>6350</wp:posOffset>
                    </wp:positionH>
                    <wp:positionV relativeFrom="page">
                      <wp:posOffset>0</wp:posOffset>
                    </wp:positionV>
                    <wp:extent cx="7766050" cy="10052050"/>
                    <wp:effectExtent l="0" t="0" r="6350" b="635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66050" cy="10052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654"/>
                                  <w:gridCol w:w="6301"/>
                                </w:tblGrid>
                                <w:tr w:rsidR="002956FE" w14:paraId="26049DF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E24E2AF" w14:textId="6EF59B17" w:rsidR="002956FE" w:rsidRDefault="002956F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F4BA5C2" wp14:editId="7422EC99">
                                            <wp:extent cx="3067050" cy="4240723"/>
                                            <wp:effectExtent l="0" t="0" r="0" b="7620"/>
                                            <wp:docPr id="1831980318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088797" cy="427079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8191178" w14:textId="46504490" w:rsidR="002956FE" w:rsidRDefault="002956F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8178E6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ASSIGNMENT 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4</w:t>
                                          </w:r>
                                          <w:r w:rsidRPr="008178E6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SOLUTIONS</w:t>
                                          </w:r>
                                        </w:p>
                                      </w:sdtContent>
                                    </w:sdt>
                                    <w:p w14:paraId="44BFDD6B" w14:textId="28B94F38" w:rsidR="002956FE" w:rsidRDefault="002956FE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51BC314" w14:textId="77777777" w:rsidR="002956FE" w:rsidRPr="001D22C9" w:rsidRDefault="002956FE" w:rsidP="002956FE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D22C9">
                                        <w:rPr>
                                          <w:caps/>
                                          <w:color w:val="C0504D" w:themeColor="accent2"/>
                                          <w:sz w:val="72"/>
                                          <w:szCs w:val="72"/>
                                        </w:rPr>
                                        <w:t>Ishaan Mishra</w:t>
                                      </w:r>
                                    </w:p>
                                    <w:p w14:paraId="4253130A" w14:textId="7A028A09" w:rsidR="002956FE" w:rsidRDefault="002956FE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56"/>
                                          <w:szCs w:val="5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80E3B9B" w14:textId="277B4005" w:rsidR="002956FE" w:rsidRDefault="002956FE">
                                          <w:pPr>
                                            <w:pStyle w:val="NoSpacing"/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2956FE">
                                            <w:rPr>
                                              <w:color w:val="C0504D" w:themeColor="accent2"/>
                                              <w:sz w:val="56"/>
                                              <w:szCs w:val="56"/>
                                            </w:rPr>
                                            <w:t>1024030346</w:t>
                                          </w:r>
                                        </w:p>
                                      </w:sdtContent>
                                    </w:sdt>
                                    <w:p w14:paraId="25115C09" w14:textId="1FD17D66" w:rsidR="002956FE" w:rsidRDefault="002956FE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1A2DA8C9" w14:textId="77777777" w:rsidR="002956FE" w:rsidRDefault="002956F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E20F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.5pt;margin-top:0;width:611.5pt;height:79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654"/>
                            <w:gridCol w:w="6301"/>
                          </w:tblGrid>
                          <w:tr w:rsidR="002956FE" w14:paraId="26049DF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E24E2AF" w14:textId="6EF59B17" w:rsidR="002956FE" w:rsidRDefault="002956F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F4BA5C2" wp14:editId="7422EC99">
                                      <wp:extent cx="3067050" cy="4240723"/>
                                      <wp:effectExtent l="0" t="0" r="0" b="7620"/>
                                      <wp:docPr id="1831980318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88797" cy="42707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8191178" w14:textId="46504490" w:rsidR="002956FE" w:rsidRDefault="002956F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8178E6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ASSIGNMENT 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  <w:r w:rsidRPr="008178E6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SOLUTIONS</w:t>
                                    </w:r>
                                  </w:p>
                                </w:sdtContent>
                              </w:sdt>
                              <w:p w14:paraId="44BFDD6B" w14:textId="28B94F38" w:rsidR="002956FE" w:rsidRDefault="002956FE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51BC314" w14:textId="77777777" w:rsidR="002956FE" w:rsidRPr="001D22C9" w:rsidRDefault="002956FE" w:rsidP="002956FE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72"/>
                                    <w:szCs w:val="72"/>
                                  </w:rPr>
                                </w:pPr>
                                <w:r w:rsidRPr="001D22C9">
                                  <w:rPr>
                                    <w:caps/>
                                    <w:color w:val="C0504D" w:themeColor="accent2"/>
                                    <w:sz w:val="72"/>
                                    <w:szCs w:val="72"/>
                                  </w:rPr>
                                  <w:t>Ishaan Mishra</w:t>
                                </w:r>
                              </w:p>
                              <w:p w14:paraId="4253130A" w14:textId="7A028A09" w:rsidR="002956FE" w:rsidRDefault="002956F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C0504D" w:themeColor="accent2"/>
                                    <w:sz w:val="56"/>
                                    <w:szCs w:val="5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80E3B9B" w14:textId="277B4005" w:rsidR="002956FE" w:rsidRDefault="002956FE">
                                    <w:pPr>
                                      <w:pStyle w:val="NoSpacing"/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2956FE">
                                      <w:rPr>
                                        <w:color w:val="C0504D" w:themeColor="accent2"/>
                                        <w:sz w:val="56"/>
                                        <w:szCs w:val="56"/>
                                      </w:rPr>
                                      <w:t>1024030346</w:t>
                                    </w:r>
                                  </w:p>
                                </w:sdtContent>
                              </w:sdt>
                              <w:p w14:paraId="25115C09" w14:textId="1FD17D66" w:rsidR="002956FE" w:rsidRDefault="002956FE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1A2DA8C9" w14:textId="77777777" w:rsidR="002956FE" w:rsidRDefault="002956F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olor w:val="4F81BD" w:themeColor="accent1"/>
              <w:sz w:val="26"/>
              <w:szCs w:val="26"/>
            </w:rPr>
            <w:br w:type="page"/>
          </w:r>
        </w:p>
      </w:sdtContent>
    </w:sdt>
    <w:p w14:paraId="7EB6FF59" w14:textId="347C1C35" w:rsidR="00FD526A" w:rsidRDefault="00000000">
      <w:pPr>
        <w:pStyle w:val="Heading1"/>
      </w:pPr>
      <w:r>
        <w:lastRenderedPageBreak/>
        <w:t>Lab Assignment 4: Queues (C++ Solutions)</w:t>
      </w:r>
    </w:p>
    <w:p w14:paraId="4D6EEC59" w14:textId="74DC3C97" w:rsidR="00FD526A" w:rsidRDefault="00000000">
      <w:pPr>
        <w:pStyle w:val="Heading2"/>
      </w:pPr>
      <w:r>
        <w:t>Q1</w:t>
      </w:r>
      <w:r w:rsidR="000704DE">
        <w:t>, Q2</w:t>
      </w:r>
      <w:r>
        <w:t xml:space="preserve">. Simple </w:t>
      </w:r>
      <w:r w:rsidR="000704DE">
        <w:t xml:space="preserve">&amp; Circular </w:t>
      </w:r>
      <w:r>
        <w:t>Queue (menu-driven)</w:t>
      </w:r>
    </w:p>
    <w:p w14:paraId="336DF0D1" w14:textId="77777777" w:rsidR="00FD526A" w:rsidRDefault="00000000">
      <w:r>
        <w:t>#include &lt;iostream&gt;</w:t>
      </w:r>
      <w:r>
        <w:br/>
        <w:t>using namespace std;</w:t>
      </w:r>
      <w:r>
        <w:br/>
        <w:t>#define MAX 5</w:t>
      </w:r>
      <w:r>
        <w:br/>
      </w:r>
      <w:r>
        <w:br/>
        <w:t>class Queue {</w:t>
      </w:r>
      <w:r>
        <w:br/>
        <w:t xml:space="preserve">    int arr[MAX], front, rear;</w:t>
      </w:r>
      <w:r>
        <w:br/>
        <w:t>public:</w:t>
      </w:r>
      <w:r>
        <w:br/>
        <w:t xml:space="preserve">    Queue() { front = rear = -1; }</w:t>
      </w:r>
      <w:r>
        <w:br/>
      </w:r>
      <w:r>
        <w:br/>
        <w:t xml:space="preserve">    bool isEmpty() { return front == -1; }</w:t>
      </w:r>
      <w:r>
        <w:br/>
        <w:t xml:space="preserve">    bool isFull() { return (rear + 1) % MAX == front; }</w:t>
      </w:r>
      <w:r>
        <w:br/>
      </w:r>
      <w:r>
        <w:br/>
        <w:t xml:space="preserve">    void enqueue(int x) {</w:t>
      </w:r>
      <w:r>
        <w:br/>
        <w:t xml:space="preserve">        if (isFull()) { cout &lt;&lt; "Queue is Full\n"; return; }</w:t>
      </w:r>
      <w:r>
        <w:br/>
        <w:t xml:space="preserve">        if (front == -1) front = 0;</w:t>
      </w:r>
      <w:r>
        <w:br/>
        <w:t xml:space="preserve">        rear = (rear + 1) % MAX;</w:t>
      </w:r>
      <w:r>
        <w:br/>
        <w:t xml:space="preserve">        arr[rear] = x;</w:t>
      </w:r>
      <w:r>
        <w:br/>
        <w:t xml:space="preserve">    }</w:t>
      </w:r>
      <w:r>
        <w:br/>
      </w:r>
      <w:r>
        <w:br/>
        <w:t xml:space="preserve">    void dequeue() {</w:t>
      </w:r>
      <w:r>
        <w:br/>
        <w:t xml:space="preserve">        if (isEmpty()) { cout &lt;&lt; "Queue is Empty\n"; return; }</w:t>
      </w:r>
      <w:r>
        <w:br/>
        <w:t xml:space="preserve">        cout &lt;&lt; "Dequeued: " &lt;&lt; arr[front] &lt;&lt; endl;</w:t>
      </w:r>
      <w:r>
        <w:br/>
        <w:t xml:space="preserve">        if (front == rear) front = rear = -1;</w:t>
      </w:r>
      <w:r>
        <w:br/>
        <w:t xml:space="preserve">        else front = (front + 1) % MAX;</w:t>
      </w:r>
      <w:r>
        <w:br/>
        <w:t xml:space="preserve">    }</w:t>
      </w:r>
      <w:r>
        <w:br/>
      </w:r>
      <w:r>
        <w:br/>
        <w:t xml:space="preserve">    void peek() {</w:t>
      </w:r>
      <w:r>
        <w:br/>
        <w:t xml:space="preserve">        if (!isEmpty()) cout &lt;&lt; "Front: " &lt;&lt; arr[front] &lt;&lt; endl;</w:t>
      </w:r>
      <w:r>
        <w:br/>
        <w:t xml:space="preserve">        else cout &lt;&lt; "Queue Empty\n";</w:t>
      </w:r>
      <w:r>
        <w:br/>
        <w:t xml:space="preserve">    }</w:t>
      </w:r>
      <w:r>
        <w:br/>
      </w:r>
      <w:r>
        <w:br/>
        <w:t xml:space="preserve">    void display() {</w:t>
      </w:r>
      <w:r>
        <w:br/>
        <w:t xml:space="preserve">        if (isEmpty()) { cout &lt;&lt; "Queue Empty\n"; return; }</w:t>
      </w:r>
      <w:r>
        <w:br/>
        <w:t xml:space="preserve">        int i = front;</w:t>
      </w:r>
      <w:r>
        <w:br/>
        <w:t xml:space="preserve">        cout &lt;&lt; "Queue: ";</w:t>
      </w:r>
      <w:r>
        <w:br/>
        <w:t xml:space="preserve">        while (true) {</w:t>
      </w:r>
      <w:r>
        <w:br/>
        <w:t xml:space="preserve">            cout &lt;&lt; arr[i] &lt;&lt; " ";</w:t>
      </w:r>
      <w:r>
        <w:br/>
        <w:t xml:space="preserve">            if (i == rear) break;</w:t>
      </w:r>
      <w:r>
        <w:br/>
        <w:t xml:space="preserve">            i = (i + 1) % MAX;</w:t>
      </w:r>
      <w:r>
        <w:br/>
        <w:t xml:space="preserve">        }</w:t>
      </w:r>
      <w:r>
        <w:br/>
      </w:r>
      <w:r>
        <w:lastRenderedPageBreak/>
        <w:t xml:space="preserve">        cout &lt;&lt; endl;</w:t>
      </w:r>
      <w:r>
        <w:br/>
        <w:t xml:space="preserve">    }</w:t>
      </w:r>
      <w:r>
        <w:br/>
        <w:t>};</w:t>
      </w:r>
      <w:r>
        <w:br/>
      </w:r>
      <w:r>
        <w:br/>
        <w:t>int main() {</w:t>
      </w:r>
      <w:r>
        <w:br/>
        <w:t xml:space="preserve">    Queue q;</w:t>
      </w:r>
      <w:r>
        <w:br/>
        <w:t xml:space="preserve">    int choice, val;</w:t>
      </w:r>
      <w:r>
        <w:br/>
        <w:t xml:space="preserve">    while (1) {</w:t>
      </w:r>
      <w:r>
        <w:br/>
        <w:t xml:space="preserve">        cout &lt;&lt; "1.Enqueue 2.Dequeue 3.Display 4.Peek 5.Exit\n";</w:t>
      </w:r>
      <w:r>
        <w:br/>
        <w:t xml:space="preserve">        cin &gt;&gt; choice;</w:t>
      </w:r>
      <w:r>
        <w:br/>
        <w:t xml:space="preserve">        switch (choice) {</w:t>
      </w:r>
      <w:r>
        <w:br/>
        <w:t xml:space="preserve">            case 1: cout &lt;&lt; "Enter value: "; cin &gt;&gt; val; q.enqueue(val); break;</w:t>
      </w:r>
      <w:r>
        <w:br/>
        <w:t xml:space="preserve">            case 2: q.dequeue(); break;</w:t>
      </w:r>
      <w:r>
        <w:br/>
        <w:t xml:space="preserve">            case 3: q.display(); break;</w:t>
      </w:r>
      <w:r>
        <w:br/>
        <w:t xml:space="preserve">            case 4: q.peek(); break;</w:t>
      </w:r>
      <w:r>
        <w:br/>
        <w:t xml:space="preserve">            case 5: return 0;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735FE73F" w14:textId="77777777" w:rsidR="000704DE" w:rsidRDefault="000704DE"/>
    <w:p w14:paraId="3C94A508" w14:textId="77777777" w:rsidR="00FD526A" w:rsidRDefault="00000000">
      <w:pPr>
        <w:pStyle w:val="Heading2"/>
      </w:pPr>
      <w:r>
        <w:t>Q3. Interleave First Half and Second Half</w:t>
      </w:r>
    </w:p>
    <w:p w14:paraId="2D8BFB80" w14:textId="77777777" w:rsidR="00FD526A" w:rsidRDefault="00000000">
      <w:r>
        <w:t>#include &lt;iostream&gt;</w:t>
      </w:r>
      <w:r>
        <w:br/>
        <w:t>#include &lt;queue&gt;</w:t>
      </w:r>
      <w:r>
        <w:br/>
        <w:t>using namespace std;</w:t>
      </w:r>
      <w:r>
        <w:br/>
      </w:r>
      <w:r>
        <w:br/>
        <w:t>void interleave(queue&lt;int&gt;&amp; q) {</w:t>
      </w:r>
      <w:r>
        <w:br/>
        <w:t xml:space="preserve">    int n = q.size();</w:t>
      </w:r>
      <w:r>
        <w:br/>
        <w:t xml:space="preserve">    int half = n / 2;</w:t>
      </w:r>
      <w:r>
        <w:br/>
        <w:t xml:space="preserve">    queue&lt;int&gt; firstHalf;</w:t>
      </w:r>
      <w:r>
        <w:br/>
      </w:r>
      <w:r>
        <w:br/>
        <w:t xml:space="preserve">    for (int i = 0; i &lt; half; i++) {</w:t>
      </w:r>
      <w:r>
        <w:br/>
        <w:t xml:space="preserve">        firstHalf.push(q.front());</w:t>
      </w:r>
      <w:r>
        <w:br/>
        <w:t xml:space="preserve">        q.pop();</w:t>
      </w:r>
      <w:r>
        <w:br/>
        <w:t xml:space="preserve">    }</w:t>
      </w:r>
      <w:r>
        <w:br/>
      </w:r>
      <w:r>
        <w:br/>
        <w:t xml:space="preserve">    while (!firstHalf.empty()) {</w:t>
      </w:r>
      <w:r>
        <w:br/>
        <w:t xml:space="preserve">        q.push(firstHalf.front());</w:t>
      </w:r>
      <w:r>
        <w:br/>
        <w:t xml:space="preserve">        firstHalf.pop();</w:t>
      </w:r>
      <w:r>
        <w:br/>
        <w:t xml:space="preserve">        q.push(q.front());</w:t>
      </w:r>
      <w:r>
        <w:br/>
        <w:t xml:space="preserve">        q.pop();</w:t>
      </w:r>
      <w:r>
        <w:br/>
        <w:t xml:space="preserve">    }</w:t>
      </w:r>
      <w:r>
        <w:br/>
        <w:t>}</w:t>
      </w:r>
      <w:r>
        <w:br/>
      </w:r>
      <w:r>
        <w:lastRenderedPageBreak/>
        <w:br/>
        <w:t>int main() {</w:t>
      </w:r>
      <w:r>
        <w:br/>
        <w:t xml:space="preserve">    queue&lt;int&gt; q;</w:t>
      </w:r>
      <w:r>
        <w:br/>
        <w:t xml:space="preserve">    q.push(4); q.push(7); q.push(11); q.push(20); q.push(5); q.push(9);</w:t>
      </w:r>
      <w:r>
        <w:br/>
      </w:r>
      <w:r>
        <w:br/>
        <w:t xml:space="preserve">    interleave(q);</w:t>
      </w:r>
      <w:r>
        <w:br/>
      </w:r>
      <w:r>
        <w:br/>
        <w:t xml:space="preserve">    cout &lt;&lt; "Interleaved Queue: ";</w:t>
      </w:r>
      <w:r>
        <w:br/>
        <w:t xml:space="preserve">    while (!q.empty()) {</w:t>
      </w:r>
      <w:r>
        <w:br/>
        <w:t xml:space="preserve">        cout &lt;&lt; q.front() &lt;&lt; " ";</w:t>
      </w:r>
      <w:r>
        <w:br/>
        <w:t xml:space="preserve">        q.pop();</w:t>
      </w:r>
      <w:r>
        <w:br/>
        <w:t xml:space="preserve">    }</w:t>
      </w:r>
      <w:r>
        <w:br/>
        <w:t xml:space="preserve">    return 0;</w:t>
      </w:r>
      <w:r>
        <w:br/>
        <w:t>}</w:t>
      </w:r>
    </w:p>
    <w:p w14:paraId="6E3C1DF0" w14:textId="77777777" w:rsidR="00FD526A" w:rsidRDefault="00000000">
      <w:pPr>
        <w:pStyle w:val="Heading2"/>
      </w:pPr>
      <w:r>
        <w:t>Q4. First Non-Repeating Character in a String using Queue</w:t>
      </w:r>
    </w:p>
    <w:p w14:paraId="1355621F" w14:textId="77777777" w:rsidR="00FD526A" w:rsidRDefault="00000000">
      <w:r>
        <w:t>#include &lt;iostream&gt;</w:t>
      </w:r>
      <w:r>
        <w:br/>
        <w:t>#include &lt;queue&gt;</w:t>
      </w:r>
      <w:r>
        <w:br/>
        <w:t>using namespace std;</w:t>
      </w:r>
      <w:r>
        <w:br/>
      </w:r>
      <w:r>
        <w:br/>
        <w:t>void firstNonRepeating(string str) {</w:t>
      </w:r>
      <w:r>
        <w:br/>
        <w:t xml:space="preserve">    int freq[256] = {0};</w:t>
      </w:r>
      <w:r>
        <w:br/>
        <w:t xml:space="preserve">    queue&lt;char&gt; q;</w:t>
      </w:r>
      <w:r>
        <w:br/>
      </w:r>
      <w:r>
        <w:br/>
        <w:t xml:space="preserve">    for (char c : str) {</w:t>
      </w:r>
      <w:r>
        <w:br/>
        <w:t xml:space="preserve">        freq[c]++;</w:t>
      </w:r>
      <w:r>
        <w:br/>
        <w:t xml:space="preserve">        q.push(c);</w:t>
      </w:r>
      <w:r>
        <w:br/>
        <w:t xml:space="preserve">        while (!q.empty() &amp;&amp; freq[q.front()] &gt; 1) q.pop();</w:t>
      </w:r>
      <w:r>
        <w:br/>
        <w:t xml:space="preserve">        if (q.empty()) cout &lt;&lt; -1 &lt;&lt; " ";</w:t>
      </w:r>
      <w:r>
        <w:br/>
        <w:t xml:space="preserve">        else cout &lt;&lt; q.front() &lt;&lt; " ";</w:t>
      </w:r>
      <w:r>
        <w:br/>
        <w:t xml:space="preserve">    }</w:t>
      </w:r>
      <w:r>
        <w:br/>
        <w:t>}</w:t>
      </w:r>
      <w:r>
        <w:br/>
      </w:r>
      <w:r>
        <w:br/>
        <w:t>int main() {</w:t>
      </w:r>
      <w:r>
        <w:br/>
        <w:t xml:space="preserve">    string s = "aabc";</w:t>
      </w:r>
      <w:r>
        <w:br/>
        <w:t xml:space="preserve">    cout &lt;&lt; "Output: ";</w:t>
      </w:r>
      <w:r>
        <w:br/>
        <w:t xml:space="preserve">    firstNonRepeating(s);</w:t>
      </w:r>
      <w:r>
        <w:br/>
        <w:t xml:space="preserve">    return 0;</w:t>
      </w:r>
      <w:r>
        <w:br/>
        <w:t>}</w:t>
      </w:r>
    </w:p>
    <w:p w14:paraId="4DA20252" w14:textId="77777777" w:rsidR="00FD526A" w:rsidRDefault="00000000">
      <w:pPr>
        <w:pStyle w:val="Heading2"/>
      </w:pPr>
      <w:r>
        <w:t>Q5. Stack using Queues</w:t>
      </w:r>
    </w:p>
    <w:p w14:paraId="5B3FF36E" w14:textId="77777777" w:rsidR="00FD526A" w:rsidRDefault="00000000">
      <w:r>
        <w:t>#include &lt;iostream&gt;</w:t>
      </w:r>
      <w:r>
        <w:br/>
        <w:t>#include &lt;queue&gt;</w:t>
      </w:r>
      <w:r>
        <w:br/>
        <w:t>using namespace std;</w:t>
      </w:r>
      <w:r>
        <w:br/>
      </w:r>
      <w:r>
        <w:lastRenderedPageBreak/>
        <w:br/>
        <w:t>// (a) Stack using Two Queues</w:t>
      </w:r>
      <w:r>
        <w:br/>
        <w:t>class StackTwoQ {</w:t>
      </w:r>
      <w:r>
        <w:br/>
        <w:t xml:space="preserve">    queue&lt;int&gt; q1, q2;</w:t>
      </w:r>
      <w:r>
        <w:br/>
        <w:t>public:</w:t>
      </w:r>
      <w:r>
        <w:br/>
        <w:t xml:space="preserve">    void push(int x) {</w:t>
      </w:r>
      <w:r>
        <w:br/>
        <w:t xml:space="preserve">        q1.push(x);</w:t>
      </w:r>
      <w:r>
        <w:br/>
        <w:t xml:space="preserve">    }</w:t>
      </w:r>
      <w:r>
        <w:br/>
        <w:t xml:space="preserve">    void pop() {</w:t>
      </w:r>
      <w:r>
        <w:br/>
        <w:t xml:space="preserve">        if (q1.empty()) return;</w:t>
      </w:r>
      <w:r>
        <w:br/>
        <w:t xml:space="preserve">        while (q1.size() &gt; 1) {</w:t>
      </w:r>
      <w:r>
        <w:br/>
        <w:t xml:space="preserve">            q2.push(q1.front());</w:t>
      </w:r>
      <w:r>
        <w:br/>
        <w:t xml:space="preserve">            q1.pop();</w:t>
      </w:r>
      <w:r>
        <w:br/>
        <w:t xml:space="preserve">        }</w:t>
      </w:r>
      <w:r>
        <w:br/>
        <w:t xml:space="preserve">        cout &lt;&lt; "Popped: " &lt;&lt; q1.front() &lt;&lt; endl;</w:t>
      </w:r>
      <w:r>
        <w:br/>
        <w:t xml:space="preserve">        q1.pop();</w:t>
      </w:r>
      <w:r>
        <w:br/>
        <w:t xml:space="preserve">        swap(q1, q2);</w:t>
      </w:r>
      <w:r>
        <w:br/>
        <w:t xml:space="preserve">    }</w:t>
      </w:r>
      <w:r>
        <w:br/>
        <w:t>};</w:t>
      </w:r>
      <w:r>
        <w:br/>
      </w:r>
      <w:r>
        <w:br/>
        <w:t>// (b) Stack using One Queue</w:t>
      </w:r>
      <w:r>
        <w:br/>
        <w:t>class StackOneQ {</w:t>
      </w:r>
      <w:r>
        <w:br/>
        <w:t xml:space="preserve">    queue&lt;int&gt; q;</w:t>
      </w:r>
      <w:r>
        <w:br/>
        <w:t>public:</w:t>
      </w:r>
      <w:r>
        <w:br/>
        <w:t xml:space="preserve">    void push(int x) {</w:t>
      </w:r>
      <w:r>
        <w:br/>
        <w:t xml:space="preserve">        q.push(x);</w:t>
      </w:r>
      <w:r>
        <w:br/>
        <w:t xml:space="preserve">        for (int i = 0; i &lt; q.size() - 1; i++) {</w:t>
      </w:r>
      <w:r>
        <w:br/>
        <w:t xml:space="preserve">            q.push(q.front());</w:t>
      </w:r>
      <w:r>
        <w:br/>
        <w:t xml:space="preserve">            q.pop();</w:t>
      </w:r>
      <w:r>
        <w:br/>
        <w:t xml:space="preserve">        }</w:t>
      </w:r>
      <w:r>
        <w:br/>
        <w:t xml:space="preserve">    }</w:t>
      </w:r>
      <w:r>
        <w:br/>
        <w:t xml:space="preserve">    void pop() {</w:t>
      </w:r>
      <w:r>
        <w:br/>
        <w:t xml:space="preserve">        if (!q.empty()) {</w:t>
      </w:r>
      <w:r>
        <w:br/>
        <w:t xml:space="preserve">            cout &lt;&lt; "Popped: " &lt;&lt; q.front() &lt;&lt; endl;</w:t>
      </w:r>
      <w:r>
        <w:br/>
        <w:t xml:space="preserve">            q.pop();</w:t>
      </w:r>
      <w:r>
        <w:br/>
        <w:t xml:space="preserve">        }</w:t>
      </w:r>
      <w:r>
        <w:br/>
        <w:t xml:space="preserve">    }</w:t>
      </w:r>
      <w:r>
        <w:br/>
        <w:t>};</w:t>
      </w:r>
      <w:r>
        <w:br/>
      </w:r>
      <w:r>
        <w:br/>
        <w:t>int main() {</w:t>
      </w:r>
      <w:r>
        <w:br/>
        <w:t xml:space="preserve">    StackTwoQ s1;</w:t>
      </w:r>
      <w:r>
        <w:br/>
        <w:t xml:space="preserve">    s1.push(1); s1.push(2); s1.push(3);</w:t>
      </w:r>
      <w:r>
        <w:br/>
        <w:t xml:space="preserve">    s1.pop();</w:t>
      </w:r>
      <w:r>
        <w:br/>
      </w:r>
      <w:r>
        <w:lastRenderedPageBreak/>
        <w:br/>
        <w:t xml:space="preserve">    StackOneQ s2;</w:t>
      </w:r>
      <w:r>
        <w:br/>
        <w:t xml:space="preserve">    s2.push(10); s2.push(20); s2.push(30);</w:t>
      </w:r>
      <w:r>
        <w:br/>
        <w:t xml:space="preserve">    s2.pop();</w:t>
      </w:r>
      <w:r>
        <w:br/>
        <w:t xml:space="preserve">    return 0;</w:t>
      </w:r>
      <w:r>
        <w:br/>
        <w:t>}</w:t>
      </w:r>
    </w:p>
    <w:sectPr w:rsidR="00FD526A" w:rsidSect="002956FE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669088">
    <w:abstractNumId w:val="8"/>
  </w:num>
  <w:num w:numId="2" w16cid:durableId="1160924009">
    <w:abstractNumId w:val="6"/>
  </w:num>
  <w:num w:numId="3" w16cid:durableId="861288071">
    <w:abstractNumId w:val="5"/>
  </w:num>
  <w:num w:numId="4" w16cid:durableId="407311742">
    <w:abstractNumId w:val="4"/>
  </w:num>
  <w:num w:numId="5" w16cid:durableId="2040616970">
    <w:abstractNumId w:val="7"/>
  </w:num>
  <w:num w:numId="6" w16cid:durableId="1262420803">
    <w:abstractNumId w:val="3"/>
  </w:num>
  <w:num w:numId="7" w16cid:durableId="782774444">
    <w:abstractNumId w:val="2"/>
  </w:num>
  <w:num w:numId="8" w16cid:durableId="504592665">
    <w:abstractNumId w:val="1"/>
  </w:num>
  <w:num w:numId="9" w16cid:durableId="40313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4DE"/>
    <w:rsid w:val="0015074B"/>
    <w:rsid w:val="002956FE"/>
    <w:rsid w:val="0029639D"/>
    <w:rsid w:val="00326F90"/>
    <w:rsid w:val="00A364A5"/>
    <w:rsid w:val="00AA1D8D"/>
    <w:rsid w:val="00B47730"/>
    <w:rsid w:val="00CB0664"/>
    <w:rsid w:val="00FC693F"/>
    <w:rsid w:val="00FD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18D697"/>
  <w14:defaultImageDpi w14:val="300"/>
  <w15:docId w15:val="{488D4FA2-05B8-4926-9A14-BE2A8199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95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SOLUTIONS</dc:title>
  <dc:subject/>
  <dc:creator>1024030346</dc:creator>
  <cp:keywords/>
  <dc:description>generated by python-docx</dc:description>
  <cp:lastModifiedBy>Ishaan Mishra</cp:lastModifiedBy>
  <cp:revision>3</cp:revision>
  <dcterms:created xsi:type="dcterms:W3CDTF">2013-12-23T23:15:00Z</dcterms:created>
  <dcterms:modified xsi:type="dcterms:W3CDTF">2025-09-16T11:32:00Z</dcterms:modified>
  <cp:category/>
</cp:coreProperties>
</file>
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74248599"/>
        <w:docPartObj>
          <w:docPartGallery w:val="Cover Pages"/>
          <w:docPartUnique/>
        </w:docPartObj>
      </w:sdtPr>
      <w:sdtContent>
        <w:p w14:paraId="73339D92" w14:textId="3596DE20" w:rsidR="001D22C9" w:rsidRDefault="001D22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E9A57C" wp14:editId="14698AF9">
                    <wp:simplePos x="0" y="0"/>
                    <wp:positionH relativeFrom="page">
                      <wp:posOffset>-171450</wp:posOffset>
                    </wp:positionH>
                    <wp:positionV relativeFrom="page">
                      <wp:posOffset>0</wp:posOffset>
                    </wp:positionV>
                    <wp:extent cx="7937500" cy="10052050"/>
                    <wp:effectExtent l="0" t="0" r="6350" b="635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937500" cy="10052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92"/>
                                  <w:gridCol w:w="6433"/>
                                </w:tblGrid>
                                <w:tr w:rsidR="001D22C9" w14:paraId="1CFD18C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2ABBFE5" w14:textId="7A45EDB6" w:rsidR="001D22C9" w:rsidRDefault="001D22C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844E278" wp14:editId="441E9483">
                                            <wp:extent cx="3067050" cy="4240723"/>
                                            <wp:effectExtent l="0" t="0" r="0" b="7620"/>
                                            <wp:docPr id="1831980318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88797" cy="427079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1ED91DB" w14:textId="735A9766" w:rsidR="001D22C9" w:rsidRDefault="001D22C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ASSIGNMENT 1 Solutions</w:t>
                                          </w:r>
                                        </w:p>
                                      </w:sdtContent>
                                    </w:sdt>
                                    <w:p w14:paraId="320133FC" w14:textId="37FBE472" w:rsidR="001D22C9" w:rsidRDefault="001D22C9" w:rsidP="00DC723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3341193" w14:textId="0B795CF3" w:rsidR="001D22C9" w:rsidRPr="001D22C9" w:rsidRDefault="001D22C9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D22C9">
                                        <w:rPr>
                                          <w:caps/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  <w:t>Ishaan Mishra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F933C19" w14:textId="4112BB6C" w:rsidR="001D22C9" w:rsidRPr="001D22C9" w:rsidRDefault="001D22C9">
                                          <w:pPr>
                                            <w:rPr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1D22C9">
                                            <w:rPr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E756320" w14:textId="48053263" w:rsidR="001D22C9" w:rsidRPr="001D22C9" w:rsidRDefault="001D22C9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1D22C9">
                                            <w:rPr>
                                              <w:color w:val="C0504D" w:themeColor="accent2"/>
                                              <w:sz w:val="72"/>
                                              <w:szCs w:val="72"/>
                                            </w:rPr>
                                            <w:t>1024030346</w:t>
                                          </w:r>
                                        </w:p>
                                      </w:sdtContent>
                                    </w:sdt>
                                    <w:p w14:paraId="38688683" w14:textId="7B819AC7" w:rsidR="001D22C9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  <w:sz w:val="72"/>
                                            <w:szCs w:val="7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1D22C9" w:rsidRPr="001D22C9">
                                            <w:rPr>
                                              <w:color w:val="1F497D" w:themeColor="text2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4AD0F58" w14:textId="77777777" w:rsidR="001D22C9" w:rsidRDefault="001D22C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E9A5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-13.5pt;margin-top:0;width:625pt;height:7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92"/>
                            <w:gridCol w:w="6433"/>
                          </w:tblGrid>
                          <w:tr w:rsidR="001D22C9" w14:paraId="1CFD18C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2ABBFE5" w14:textId="7A45EDB6" w:rsidR="001D22C9" w:rsidRDefault="001D22C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44E278" wp14:editId="441E9483">
                                      <wp:extent cx="3067050" cy="4240723"/>
                                      <wp:effectExtent l="0" t="0" r="0" b="7620"/>
                                      <wp:docPr id="183198031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88797" cy="42707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1ED91DB" w14:textId="735A9766" w:rsidR="001D22C9" w:rsidRDefault="001D22C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ASSIGNMENT 1 Solutions</w:t>
                                    </w:r>
                                  </w:p>
                                </w:sdtContent>
                              </w:sdt>
                              <w:p w14:paraId="320133FC" w14:textId="37FBE472" w:rsidR="001D22C9" w:rsidRDefault="001D22C9" w:rsidP="00DC723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3341193" w14:textId="0B795CF3" w:rsidR="001D22C9" w:rsidRPr="001D22C9" w:rsidRDefault="001D22C9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72"/>
                                    <w:szCs w:val="72"/>
                                  </w:rPr>
                                </w:pPr>
                                <w:r w:rsidRPr="001D22C9">
                                  <w:rPr>
                                    <w:caps/>
                                    <w:color w:val="C0504D" w:themeColor="accent2"/>
                                    <w:sz w:val="72"/>
                                    <w:szCs w:val="72"/>
                                  </w:rPr>
                                  <w:t>Ishaan Mishra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F933C19" w14:textId="4112BB6C" w:rsidR="001D22C9" w:rsidRPr="001D22C9" w:rsidRDefault="001D22C9">
                                    <w:pP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</w:pPr>
                                    <w:r w:rsidRPr="001D22C9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72"/>
                                    <w:szCs w:val="7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756320" w14:textId="48053263" w:rsidR="001D22C9" w:rsidRPr="001D22C9" w:rsidRDefault="001D22C9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72"/>
                                        <w:szCs w:val="72"/>
                                      </w:rPr>
                                    </w:pPr>
                                    <w:r w:rsidRPr="001D22C9">
                                      <w:rPr>
                                        <w:color w:val="C0504D" w:themeColor="accent2"/>
                                        <w:sz w:val="72"/>
                                        <w:szCs w:val="72"/>
                                      </w:rPr>
                                      <w:t>1024030346</w:t>
                                    </w:r>
                                  </w:p>
                                </w:sdtContent>
                              </w:sdt>
                              <w:p w14:paraId="38688683" w14:textId="7B819AC7" w:rsidR="001D22C9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1D22C9" w:rsidRPr="001D22C9">
                                      <w:rPr>
                                        <w:color w:val="1F497D" w:themeColor="text2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4AD0F58" w14:textId="77777777" w:rsidR="001D22C9" w:rsidRDefault="001D22C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AE3C43A" w14:textId="29407931" w:rsidR="00382EF7" w:rsidRDefault="00000000">
      <w:pPr>
        <w:pStyle w:val="Title"/>
      </w:pPr>
      <w:r>
        <w:lastRenderedPageBreak/>
        <w:t>Lab Assignment 1 Solutions</w:t>
      </w:r>
    </w:p>
    <w:p w14:paraId="2EEB95B3" w14:textId="77777777" w:rsidR="00382EF7" w:rsidRDefault="00000000">
      <w:pPr>
        <w:pStyle w:val="Heading1"/>
      </w:pPr>
      <w:r>
        <w:t>Question 1</w:t>
      </w:r>
    </w:p>
    <w:p w14:paraId="64C44102" w14:textId="77777777" w:rsidR="00F84A3C" w:rsidRDefault="00000000" w:rsidP="00F84A3C">
      <w:pPr>
        <w:pStyle w:val="NoSpacing"/>
      </w:pPr>
      <w:r>
        <w:t>// Question 1: Menu driven program for array operations</w:t>
      </w:r>
      <w:r>
        <w:br/>
      </w:r>
      <w:r w:rsidR="00F84A3C">
        <w:t>#include &lt;iostream&gt;</w:t>
      </w:r>
    </w:p>
    <w:p w14:paraId="57FECB48" w14:textId="77777777" w:rsidR="00F84A3C" w:rsidRDefault="00F84A3C" w:rsidP="00F84A3C">
      <w:pPr>
        <w:pStyle w:val="NoSpacing"/>
      </w:pPr>
      <w:r>
        <w:t>using namespace std;</w:t>
      </w:r>
    </w:p>
    <w:p w14:paraId="64C97606" w14:textId="77777777" w:rsidR="00F84A3C" w:rsidRDefault="00F84A3C" w:rsidP="00F84A3C">
      <w:pPr>
        <w:pStyle w:val="NoSpacing"/>
      </w:pPr>
    </w:p>
    <w:p w14:paraId="1FC1C176" w14:textId="77777777" w:rsidR="00F84A3C" w:rsidRDefault="00F84A3C" w:rsidP="00F84A3C">
      <w:pPr>
        <w:pStyle w:val="NoSpacing"/>
      </w:pPr>
      <w:r>
        <w:t xml:space="preserve">void </w:t>
      </w:r>
      <w:proofErr w:type="spellStart"/>
      <w:r>
        <w:t>createArray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&amp;n) {</w:t>
      </w:r>
    </w:p>
    <w:p w14:paraId="67279A51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of elements (max 6): ";</w:t>
      </w:r>
    </w:p>
    <w:p w14:paraId="7557F615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A88699B" w14:textId="77777777" w:rsidR="00F84A3C" w:rsidRDefault="00F84A3C" w:rsidP="00F84A3C">
      <w:pPr>
        <w:pStyle w:val="NoSpacing"/>
      </w:pPr>
      <w:r>
        <w:t xml:space="preserve">    if (n &gt; 6) n = 6;</w:t>
      </w:r>
    </w:p>
    <w:p w14:paraId="6E484163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" &lt;&lt; n &lt;&lt; " elements: ";</w:t>
      </w:r>
    </w:p>
    <w:p w14:paraId="65016A40" w14:textId="77777777" w:rsidR="00F84A3C" w:rsidRDefault="00F84A3C" w:rsidP="00F84A3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55F9B0" w14:textId="77777777" w:rsidR="00F84A3C" w:rsidRDefault="00F84A3C" w:rsidP="00F84A3C">
      <w:pPr>
        <w:pStyle w:val="NoSpacing"/>
      </w:pPr>
      <w:r>
        <w:t>}</w:t>
      </w:r>
    </w:p>
    <w:p w14:paraId="37587FA6" w14:textId="77777777" w:rsidR="00F84A3C" w:rsidRDefault="00F84A3C" w:rsidP="00F84A3C">
      <w:pPr>
        <w:pStyle w:val="NoSpacing"/>
      </w:pPr>
    </w:p>
    <w:p w14:paraId="5925CB50" w14:textId="77777777" w:rsidR="00F84A3C" w:rsidRDefault="00F84A3C" w:rsidP="00F84A3C">
      <w:pPr>
        <w:pStyle w:val="NoSpacing"/>
      </w:pPr>
      <w:r>
        <w:t xml:space="preserve">void </w:t>
      </w:r>
      <w:proofErr w:type="spellStart"/>
      <w:r>
        <w:t>displayArray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19F59BE6" w14:textId="77777777" w:rsidR="00F84A3C" w:rsidRDefault="00F84A3C" w:rsidP="00F84A3C">
      <w:pPr>
        <w:pStyle w:val="NoSpacing"/>
      </w:pPr>
      <w:r>
        <w:t xml:space="preserve">    if (n == 0) {</w:t>
      </w:r>
    </w:p>
    <w:p w14:paraId="7E6A863E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"Array is empty\n";</w:t>
      </w:r>
    </w:p>
    <w:p w14:paraId="57ACE17F" w14:textId="77777777" w:rsidR="00F84A3C" w:rsidRDefault="00F84A3C" w:rsidP="00F84A3C">
      <w:pPr>
        <w:pStyle w:val="NoSpacing"/>
      </w:pPr>
      <w:r>
        <w:t xml:space="preserve">        return;</w:t>
      </w:r>
    </w:p>
    <w:p w14:paraId="1E53B169" w14:textId="77777777" w:rsidR="00F84A3C" w:rsidRDefault="00F84A3C" w:rsidP="00F84A3C">
      <w:pPr>
        <w:pStyle w:val="NoSpacing"/>
      </w:pPr>
      <w:r>
        <w:t xml:space="preserve">    }</w:t>
      </w:r>
    </w:p>
    <w:p w14:paraId="0BC9CEAE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"Array elements: ";</w:t>
      </w:r>
    </w:p>
    <w:p w14:paraId="580AB244" w14:textId="77777777" w:rsidR="00F84A3C" w:rsidRDefault="00F84A3C" w:rsidP="00F84A3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D65B85D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25EA393" w14:textId="77777777" w:rsidR="00F84A3C" w:rsidRDefault="00F84A3C" w:rsidP="00F84A3C">
      <w:pPr>
        <w:pStyle w:val="NoSpacing"/>
      </w:pPr>
      <w:r>
        <w:t>}</w:t>
      </w:r>
    </w:p>
    <w:p w14:paraId="73B6056E" w14:textId="77777777" w:rsidR="00F84A3C" w:rsidRDefault="00F84A3C" w:rsidP="00F84A3C">
      <w:pPr>
        <w:pStyle w:val="NoSpacing"/>
      </w:pPr>
    </w:p>
    <w:p w14:paraId="28FB54A8" w14:textId="77777777" w:rsidR="00F84A3C" w:rsidRDefault="00F84A3C" w:rsidP="00F84A3C">
      <w:pPr>
        <w:pStyle w:val="NoSpacing"/>
      </w:pPr>
      <w:r>
        <w:t xml:space="preserve">void </w:t>
      </w:r>
      <w:proofErr w:type="spellStart"/>
      <w:r>
        <w:t>insertElement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&amp;n) {</w:t>
      </w:r>
    </w:p>
    <w:p w14:paraId="4CEB8912" w14:textId="77777777" w:rsidR="00F84A3C" w:rsidRDefault="00F84A3C" w:rsidP="00F84A3C">
      <w:pPr>
        <w:pStyle w:val="NoSpacing"/>
      </w:pPr>
      <w:r>
        <w:t xml:space="preserve">    if (n == 6) {</w:t>
      </w:r>
    </w:p>
    <w:p w14:paraId="02F661CB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"Array is full\n";</w:t>
      </w:r>
    </w:p>
    <w:p w14:paraId="41124B97" w14:textId="77777777" w:rsidR="00F84A3C" w:rsidRDefault="00F84A3C" w:rsidP="00F84A3C">
      <w:pPr>
        <w:pStyle w:val="NoSpacing"/>
      </w:pPr>
      <w:r>
        <w:t xml:space="preserve">        return;</w:t>
      </w:r>
    </w:p>
    <w:p w14:paraId="75EAA517" w14:textId="77777777" w:rsidR="00F84A3C" w:rsidRDefault="00F84A3C" w:rsidP="00F84A3C">
      <w:pPr>
        <w:pStyle w:val="NoSpacing"/>
      </w:pPr>
      <w:r>
        <w:t xml:space="preserve">    }</w:t>
      </w:r>
    </w:p>
    <w:p w14:paraId="45CC4DE7" w14:textId="77777777" w:rsidR="00F84A3C" w:rsidRDefault="00F84A3C" w:rsidP="00F84A3C">
      <w:pPr>
        <w:pStyle w:val="NoSpacing"/>
      </w:pPr>
      <w:r>
        <w:t xml:space="preserve">    int pos, </w:t>
      </w:r>
      <w:proofErr w:type="spellStart"/>
      <w:r>
        <w:t>val</w:t>
      </w:r>
      <w:proofErr w:type="spellEnd"/>
      <w:r>
        <w:t>;</w:t>
      </w:r>
    </w:p>
    <w:p w14:paraId="49D57C25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position (1 to " &lt;&lt; n+1 &lt;&lt; "): ";</w:t>
      </w:r>
    </w:p>
    <w:p w14:paraId="1E08807E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pos;</w:t>
      </w:r>
    </w:p>
    <w:p w14:paraId="47362E93" w14:textId="77777777" w:rsidR="00F84A3C" w:rsidRDefault="00F84A3C" w:rsidP="00F84A3C">
      <w:pPr>
        <w:pStyle w:val="NoSpacing"/>
      </w:pPr>
      <w:r>
        <w:t xml:space="preserve">    if (pos &lt; 1 || pos &gt; n+1) {</w:t>
      </w:r>
    </w:p>
    <w:p w14:paraId="04A59E37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"Invalid position!\n";</w:t>
      </w:r>
    </w:p>
    <w:p w14:paraId="60B34B2B" w14:textId="77777777" w:rsidR="00F84A3C" w:rsidRDefault="00F84A3C" w:rsidP="00F84A3C">
      <w:pPr>
        <w:pStyle w:val="NoSpacing"/>
      </w:pPr>
      <w:r>
        <w:t xml:space="preserve">        return;</w:t>
      </w:r>
    </w:p>
    <w:p w14:paraId="59578A62" w14:textId="77777777" w:rsidR="00F84A3C" w:rsidRDefault="00F84A3C" w:rsidP="00F84A3C">
      <w:pPr>
        <w:pStyle w:val="NoSpacing"/>
      </w:pPr>
      <w:r>
        <w:t xml:space="preserve">    }</w:t>
      </w:r>
    </w:p>
    <w:p w14:paraId="0E64C2AC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value: ";</w:t>
      </w:r>
    </w:p>
    <w:p w14:paraId="4A8CF7A2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1D04CFB4" w14:textId="77777777" w:rsidR="00F84A3C" w:rsidRDefault="00F84A3C" w:rsidP="00F84A3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pos; </w:t>
      </w:r>
      <w:proofErr w:type="spellStart"/>
      <w:r>
        <w:t>i</w:t>
      </w:r>
      <w:proofErr w:type="spellEnd"/>
      <w:r>
        <w:t xml:space="preserve">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[i-1];</w:t>
      </w:r>
    </w:p>
    <w:p w14:paraId="5CA0FBAA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arr</w:t>
      </w:r>
      <w:proofErr w:type="spellEnd"/>
      <w:r>
        <w:t xml:space="preserve">[pos-1] = </w:t>
      </w:r>
      <w:proofErr w:type="spellStart"/>
      <w:r>
        <w:t>val</w:t>
      </w:r>
      <w:proofErr w:type="spellEnd"/>
      <w:r>
        <w:t>;</w:t>
      </w:r>
    </w:p>
    <w:p w14:paraId="26E38958" w14:textId="77777777" w:rsidR="00F84A3C" w:rsidRDefault="00F84A3C" w:rsidP="00F84A3C">
      <w:pPr>
        <w:pStyle w:val="NoSpacing"/>
      </w:pPr>
      <w:r>
        <w:t xml:space="preserve">    n++;</w:t>
      </w:r>
    </w:p>
    <w:p w14:paraId="0218AD9E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"Element inserted.\n";</w:t>
      </w:r>
    </w:p>
    <w:p w14:paraId="07C9462B" w14:textId="77777777" w:rsidR="00F84A3C" w:rsidRDefault="00F84A3C" w:rsidP="00F84A3C">
      <w:pPr>
        <w:pStyle w:val="NoSpacing"/>
      </w:pPr>
      <w:r>
        <w:t>}</w:t>
      </w:r>
    </w:p>
    <w:p w14:paraId="4F9582D7" w14:textId="77777777" w:rsidR="00F84A3C" w:rsidRDefault="00F84A3C" w:rsidP="00F84A3C">
      <w:pPr>
        <w:pStyle w:val="NoSpacing"/>
      </w:pPr>
    </w:p>
    <w:p w14:paraId="35C94AD0" w14:textId="77777777" w:rsidR="00F84A3C" w:rsidRDefault="00F84A3C" w:rsidP="00F84A3C">
      <w:pPr>
        <w:pStyle w:val="NoSpacing"/>
      </w:pPr>
      <w:r>
        <w:t xml:space="preserve">void </w:t>
      </w:r>
      <w:proofErr w:type="spellStart"/>
      <w:r>
        <w:t>deleteElement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&amp;n) {</w:t>
      </w:r>
    </w:p>
    <w:p w14:paraId="0647DA85" w14:textId="77777777" w:rsidR="00F84A3C" w:rsidRDefault="00F84A3C" w:rsidP="00F84A3C">
      <w:pPr>
        <w:pStyle w:val="NoSpacing"/>
      </w:pPr>
      <w:r>
        <w:t xml:space="preserve">    if (n == 0) {</w:t>
      </w:r>
    </w:p>
    <w:p w14:paraId="0D96C256" w14:textId="77777777" w:rsidR="00F84A3C" w:rsidRDefault="00F84A3C" w:rsidP="00F84A3C">
      <w:pPr>
        <w:pStyle w:val="NoSpacing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"Array is empty!\n";</w:t>
      </w:r>
    </w:p>
    <w:p w14:paraId="6BAA228C" w14:textId="77777777" w:rsidR="00F84A3C" w:rsidRDefault="00F84A3C" w:rsidP="00F84A3C">
      <w:pPr>
        <w:pStyle w:val="NoSpacing"/>
      </w:pPr>
      <w:r>
        <w:t xml:space="preserve">        return;</w:t>
      </w:r>
    </w:p>
    <w:p w14:paraId="78FC55BC" w14:textId="77777777" w:rsidR="00F84A3C" w:rsidRDefault="00F84A3C" w:rsidP="00F84A3C">
      <w:pPr>
        <w:pStyle w:val="NoSpacing"/>
      </w:pPr>
      <w:r>
        <w:t xml:space="preserve">    }</w:t>
      </w:r>
    </w:p>
    <w:p w14:paraId="0371F753" w14:textId="77777777" w:rsidR="00F84A3C" w:rsidRDefault="00F84A3C" w:rsidP="00F84A3C">
      <w:pPr>
        <w:pStyle w:val="NoSpacing"/>
      </w:pPr>
      <w:r>
        <w:t xml:space="preserve">    int pos;</w:t>
      </w:r>
    </w:p>
    <w:p w14:paraId="4629DF87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position (1 to " &lt;&lt; n &lt;&lt; "): ";</w:t>
      </w:r>
    </w:p>
    <w:p w14:paraId="4F71169C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pos;</w:t>
      </w:r>
    </w:p>
    <w:p w14:paraId="407D2CF9" w14:textId="77777777" w:rsidR="00F84A3C" w:rsidRDefault="00F84A3C" w:rsidP="00F84A3C">
      <w:pPr>
        <w:pStyle w:val="NoSpacing"/>
      </w:pPr>
      <w:r>
        <w:t xml:space="preserve">    if (pos &lt; 1 || pos &gt; n) {</w:t>
      </w:r>
    </w:p>
    <w:p w14:paraId="1D331F2E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"Invalid position!\n";</w:t>
      </w:r>
    </w:p>
    <w:p w14:paraId="4D3FEF91" w14:textId="77777777" w:rsidR="00F84A3C" w:rsidRDefault="00F84A3C" w:rsidP="00F84A3C">
      <w:pPr>
        <w:pStyle w:val="NoSpacing"/>
      </w:pPr>
      <w:r>
        <w:t xml:space="preserve">        return;</w:t>
      </w:r>
    </w:p>
    <w:p w14:paraId="28D66EEF" w14:textId="77777777" w:rsidR="00F84A3C" w:rsidRDefault="00F84A3C" w:rsidP="00F84A3C">
      <w:pPr>
        <w:pStyle w:val="NoSpacing"/>
      </w:pPr>
      <w:r>
        <w:t xml:space="preserve">    }</w:t>
      </w:r>
    </w:p>
    <w:p w14:paraId="456A97D2" w14:textId="77777777" w:rsidR="00F84A3C" w:rsidRDefault="00F84A3C" w:rsidP="00F84A3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pos-1;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[i+1];</w:t>
      </w:r>
    </w:p>
    <w:p w14:paraId="254F3AB1" w14:textId="77777777" w:rsidR="00F84A3C" w:rsidRDefault="00F84A3C" w:rsidP="00F84A3C">
      <w:pPr>
        <w:pStyle w:val="NoSpacing"/>
      </w:pPr>
      <w:r>
        <w:t xml:space="preserve">    n--;</w:t>
      </w:r>
    </w:p>
    <w:p w14:paraId="6B8B6540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"Element deleted.\n";</w:t>
      </w:r>
    </w:p>
    <w:p w14:paraId="5DB836FE" w14:textId="77777777" w:rsidR="00F84A3C" w:rsidRDefault="00F84A3C" w:rsidP="00F84A3C">
      <w:pPr>
        <w:pStyle w:val="NoSpacing"/>
      </w:pPr>
      <w:r>
        <w:t>}</w:t>
      </w:r>
    </w:p>
    <w:p w14:paraId="7F229A17" w14:textId="77777777" w:rsidR="00F84A3C" w:rsidRDefault="00F84A3C" w:rsidP="00F84A3C">
      <w:pPr>
        <w:pStyle w:val="NoSpacing"/>
      </w:pPr>
    </w:p>
    <w:p w14:paraId="6D7E732B" w14:textId="77777777" w:rsidR="00F84A3C" w:rsidRDefault="00F84A3C" w:rsidP="00F84A3C">
      <w:pPr>
        <w:pStyle w:val="NoSpacing"/>
      </w:pPr>
      <w:r>
        <w:t xml:space="preserve">void </w:t>
      </w:r>
      <w:proofErr w:type="spellStart"/>
      <w:r>
        <w:t>linearSearch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27151A8E" w14:textId="77777777" w:rsidR="00F84A3C" w:rsidRDefault="00F84A3C" w:rsidP="00F84A3C">
      <w:pPr>
        <w:pStyle w:val="NoSpacing"/>
      </w:pPr>
      <w:r>
        <w:t xml:space="preserve">    if (n == 0) {</w:t>
      </w:r>
    </w:p>
    <w:p w14:paraId="6FA87CA5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"Array is empty!\n";</w:t>
      </w:r>
    </w:p>
    <w:p w14:paraId="2DC2B596" w14:textId="77777777" w:rsidR="00F84A3C" w:rsidRDefault="00F84A3C" w:rsidP="00F84A3C">
      <w:pPr>
        <w:pStyle w:val="NoSpacing"/>
      </w:pPr>
      <w:r>
        <w:t xml:space="preserve">        return;</w:t>
      </w:r>
    </w:p>
    <w:p w14:paraId="21BD07D9" w14:textId="77777777" w:rsidR="00F84A3C" w:rsidRDefault="00F84A3C" w:rsidP="00F84A3C">
      <w:pPr>
        <w:pStyle w:val="NoSpacing"/>
      </w:pPr>
      <w:r>
        <w:t xml:space="preserve">    }</w:t>
      </w:r>
    </w:p>
    <w:p w14:paraId="6BE2C6D4" w14:textId="77777777" w:rsidR="00F84A3C" w:rsidRDefault="00F84A3C" w:rsidP="00F84A3C">
      <w:pPr>
        <w:pStyle w:val="NoSpacing"/>
      </w:pPr>
      <w:r>
        <w:t xml:space="preserve">    int key, found = 0;</w:t>
      </w:r>
    </w:p>
    <w:p w14:paraId="75F2994A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value to search: ";</w:t>
      </w:r>
    </w:p>
    <w:p w14:paraId="76EFA9D6" w14:textId="77777777" w:rsidR="00F84A3C" w:rsidRDefault="00F84A3C" w:rsidP="00F84A3C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key;</w:t>
      </w:r>
    </w:p>
    <w:p w14:paraId="63535D9E" w14:textId="77777777" w:rsidR="00F84A3C" w:rsidRDefault="00F84A3C" w:rsidP="00F84A3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3B5F60" w14:textId="77777777" w:rsidR="00F84A3C" w:rsidRDefault="00F84A3C" w:rsidP="00F84A3C">
      <w:pPr>
        <w:pStyle w:val="NoSpacing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50C6ABB5" w14:textId="77777777" w:rsidR="00F84A3C" w:rsidRDefault="00F84A3C" w:rsidP="00F84A3C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"Element found at position " &lt;&lt; i+1 &lt;&lt; </w:t>
      </w:r>
      <w:proofErr w:type="spellStart"/>
      <w:r>
        <w:t>endl</w:t>
      </w:r>
      <w:proofErr w:type="spellEnd"/>
      <w:r>
        <w:t>;</w:t>
      </w:r>
    </w:p>
    <w:p w14:paraId="70B623AE" w14:textId="77777777" w:rsidR="00F84A3C" w:rsidRDefault="00F84A3C" w:rsidP="00F84A3C">
      <w:pPr>
        <w:pStyle w:val="NoSpacing"/>
      </w:pPr>
      <w:r>
        <w:t xml:space="preserve">            found = 1;</w:t>
      </w:r>
    </w:p>
    <w:p w14:paraId="1683BDC1" w14:textId="77777777" w:rsidR="00F84A3C" w:rsidRDefault="00F84A3C" w:rsidP="00F84A3C">
      <w:pPr>
        <w:pStyle w:val="NoSpacing"/>
      </w:pPr>
      <w:r>
        <w:t xml:space="preserve">            break;</w:t>
      </w:r>
    </w:p>
    <w:p w14:paraId="57134C2F" w14:textId="77777777" w:rsidR="00F84A3C" w:rsidRDefault="00F84A3C" w:rsidP="00F84A3C">
      <w:pPr>
        <w:pStyle w:val="NoSpacing"/>
      </w:pPr>
      <w:r>
        <w:t xml:space="preserve">        }</w:t>
      </w:r>
    </w:p>
    <w:p w14:paraId="1A5E9453" w14:textId="77777777" w:rsidR="00F84A3C" w:rsidRDefault="00F84A3C" w:rsidP="00F84A3C">
      <w:pPr>
        <w:pStyle w:val="NoSpacing"/>
      </w:pPr>
      <w:r>
        <w:t xml:space="preserve">    }</w:t>
      </w:r>
    </w:p>
    <w:p w14:paraId="396CE12F" w14:textId="77777777" w:rsidR="00F84A3C" w:rsidRDefault="00F84A3C" w:rsidP="00F84A3C">
      <w:pPr>
        <w:pStyle w:val="NoSpacing"/>
      </w:pPr>
      <w:r>
        <w:t xml:space="preserve">    if (!found) </w:t>
      </w:r>
      <w:proofErr w:type="spellStart"/>
      <w:r>
        <w:t>cout</w:t>
      </w:r>
      <w:proofErr w:type="spellEnd"/>
      <w:r>
        <w:t xml:space="preserve"> &lt;&lt; "Element not found.\n";</w:t>
      </w:r>
    </w:p>
    <w:p w14:paraId="2107A849" w14:textId="77777777" w:rsidR="00F84A3C" w:rsidRDefault="00F84A3C" w:rsidP="00F84A3C">
      <w:pPr>
        <w:pStyle w:val="NoSpacing"/>
      </w:pPr>
      <w:r>
        <w:t>}</w:t>
      </w:r>
    </w:p>
    <w:p w14:paraId="3DCFB4B0" w14:textId="77777777" w:rsidR="00F84A3C" w:rsidRDefault="00F84A3C" w:rsidP="00F84A3C">
      <w:pPr>
        <w:pStyle w:val="NoSpacing"/>
      </w:pPr>
    </w:p>
    <w:p w14:paraId="6453984E" w14:textId="77777777" w:rsidR="00F84A3C" w:rsidRDefault="00F84A3C" w:rsidP="00F84A3C">
      <w:pPr>
        <w:pStyle w:val="NoSpacing"/>
      </w:pPr>
      <w:r>
        <w:t>int main() {</w:t>
      </w:r>
    </w:p>
    <w:p w14:paraId="7606D667" w14:textId="77777777" w:rsidR="00F84A3C" w:rsidRDefault="00F84A3C" w:rsidP="00F84A3C">
      <w:pPr>
        <w:pStyle w:val="NoSpacing"/>
      </w:pPr>
      <w:r>
        <w:t xml:space="preserve">    int </w:t>
      </w:r>
      <w:proofErr w:type="spellStart"/>
      <w:r>
        <w:t>arr</w:t>
      </w:r>
      <w:proofErr w:type="spellEnd"/>
      <w:r>
        <w:t>[6], n = 0, choice;</w:t>
      </w:r>
    </w:p>
    <w:p w14:paraId="7F5C2719" w14:textId="77777777" w:rsidR="00F84A3C" w:rsidRDefault="00F84A3C" w:rsidP="00F84A3C">
      <w:pPr>
        <w:pStyle w:val="NoSpacing"/>
      </w:pPr>
      <w:r>
        <w:t xml:space="preserve">    do {</w:t>
      </w:r>
    </w:p>
    <w:p w14:paraId="0D54E9B0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"\n------ MENU ------\n";</w:t>
      </w:r>
    </w:p>
    <w:p w14:paraId="0D95C54E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"1. CREATE\n";</w:t>
      </w:r>
    </w:p>
    <w:p w14:paraId="45BEF5F0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"2. DISPLAY\n";</w:t>
      </w:r>
    </w:p>
    <w:p w14:paraId="49EDBF4B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"3. INSERT\n";</w:t>
      </w:r>
    </w:p>
    <w:p w14:paraId="40D0888C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"4. DELETE\n";</w:t>
      </w:r>
    </w:p>
    <w:p w14:paraId="1B1336B5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"5. LINEAR SEARCH\n";</w:t>
      </w:r>
    </w:p>
    <w:p w14:paraId="4B267B0B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"6. EXIT\n";</w:t>
      </w:r>
    </w:p>
    <w:p w14:paraId="1E4B452B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choice: ";</w:t>
      </w:r>
    </w:p>
    <w:p w14:paraId="48A932E0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1E119451" w14:textId="77777777" w:rsidR="00F84A3C" w:rsidRDefault="00F84A3C" w:rsidP="00F84A3C">
      <w:pPr>
        <w:pStyle w:val="NoSpacing"/>
      </w:pPr>
      <w:r>
        <w:t xml:space="preserve">        switch (choice) {</w:t>
      </w:r>
    </w:p>
    <w:p w14:paraId="2373B235" w14:textId="77777777" w:rsidR="00F84A3C" w:rsidRDefault="00F84A3C" w:rsidP="00F84A3C">
      <w:pPr>
        <w:pStyle w:val="NoSpacing"/>
      </w:pPr>
      <w:r>
        <w:t xml:space="preserve">            case 1: </w:t>
      </w:r>
      <w:proofErr w:type="spellStart"/>
      <w:r>
        <w:t>createArray</w:t>
      </w:r>
      <w:proofErr w:type="spellEnd"/>
      <w:r>
        <w:t>(</w:t>
      </w:r>
      <w:proofErr w:type="spellStart"/>
      <w:r>
        <w:t>arr</w:t>
      </w:r>
      <w:proofErr w:type="spellEnd"/>
      <w:r>
        <w:t>, n); break;</w:t>
      </w:r>
    </w:p>
    <w:p w14:paraId="2888595F" w14:textId="77777777" w:rsidR="00F84A3C" w:rsidRDefault="00F84A3C" w:rsidP="00F84A3C">
      <w:pPr>
        <w:pStyle w:val="NoSpacing"/>
      </w:pPr>
      <w:r>
        <w:t xml:space="preserve">            case 2: </w:t>
      </w:r>
      <w:proofErr w:type="spellStart"/>
      <w:r>
        <w:t>displayArray</w:t>
      </w:r>
      <w:proofErr w:type="spellEnd"/>
      <w:r>
        <w:t>(</w:t>
      </w:r>
      <w:proofErr w:type="spellStart"/>
      <w:r>
        <w:t>arr</w:t>
      </w:r>
      <w:proofErr w:type="spellEnd"/>
      <w:r>
        <w:t>, n); break;</w:t>
      </w:r>
    </w:p>
    <w:p w14:paraId="11D95B3F" w14:textId="77777777" w:rsidR="00F84A3C" w:rsidRDefault="00F84A3C" w:rsidP="00F84A3C">
      <w:pPr>
        <w:pStyle w:val="NoSpacing"/>
      </w:pPr>
      <w:r>
        <w:t xml:space="preserve">            case 3: </w:t>
      </w:r>
      <w:proofErr w:type="spellStart"/>
      <w:r>
        <w:t>insertElement</w:t>
      </w:r>
      <w:proofErr w:type="spellEnd"/>
      <w:r>
        <w:t>(</w:t>
      </w:r>
      <w:proofErr w:type="spellStart"/>
      <w:r>
        <w:t>arr</w:t>
      </w:r>
      <w:proofErr w:type="spellEnd"/>
      <w:r>
        <w:t>, n); break;</w:t>
      </w:r>
    </w:p>
    <w:p w14:paraId="5A8E292C" w14:textId="77777777" w:rsidR="00F84A3C" w:rsidRDefault="00F84A3C" w:rsidP="00F84A3C">
      <w:pPr>
        <w:pStyle w:val="NoSpacing"/>
      </w:pPr>
      <w:r>
        <w:t xml:space="preserve">            case 4: </w:t>
      </w:r>
      <w:proofErr w:type="spellStart"/>
      <w:r>
        <w:t>deleteElement</w:t>
      </w:r>
      <w:proofErr w:type="spellEnd"/>
      <w:r>
        <w:t>(</w:t>
      </w:r>
      <w:proofErr w:type="spellStart"/>
      <w:r>
        <w:t>arr</w:t>
      </w:r>
      <w:proofErr w:type="spellEnd"/>
      <w:r>
        <w:t>, n); break;</w:t>
      </w:r>
    </w:p>
    <w:p w14:paraId="1ACE5A0C" w14:textId="77777777" w:rsidR="00F84A3C" w:rsidRDefault="00F84A3C" w:rsidP="00F84A3C">
      <w:pPr>
        <w:pStyle w:val="NoSpacing"/>
      </w:pPr>
      <w:r>
        <w:lastRenderedPageBreak/>
        <w:t xml:space="preserve">            case 5: </w:t>
      </w:r>
      <w:proofErr w:type="spellStart"/>
      <w:r>
        <w:t>linearSearch</w:t>
      </w:r>
      <w:proofErr w:type="spellEnd"/>
      <w:r>
        <w:t>(</w:t>
      </w:r>
      <w:proofErr w:type="spellStart"/>
      <w:r>
        <w:t>arr</w:t>
      </w:r>
      <w:proofErr w:type="spellEnd"/>
      <w:r>
        <w:t>, n); break;</w:t>
      </w:r>
    </w:p>
    <w:p w14:paraId="796148C3" w14:textId="77777777" w:rsidR="00F84A3C" w:rsidRDefault="00F84A3C" w:rsidP="00F84A3C">
      <w:pPr>
        <w:pStyle w:val="NoSpacing"/>
      </w:pPr>
      <w:r>
        <w:t xml:space="preserve">            case 6: </w:t>
      </w:r>
      <w:proofErr w:type="spellStart"/>
      <w:r>
        <w:t>cout</w:t>
      </w:r>
      <w:proofErr w:type="spellEnd"/>
      <w:r>
        <w:t xml:space="preserve"> &lt;&lt; "Exiting...\n"; break;</w:t>
      </w:r>
    </w:p>
    <w:p w14:paraId="243148D8" w14:textId="77777777" w:rsidR="00F84A3C" w:rsidRDefault="00F84A3C" w:rsidP="00F84A3C">
      <w:pPr>
        <w:pStyle w:val="NoSpacing"/>
      </w:pPr>
      <w:r>
        <w:t xml:space="preserve">            default: </w:t>
      </w:r>
      <w:proofErr w:type="spellStart"/>
      <w:r>
        <w:t>cout</w:t>
      </w:r>
      <w:proofErr w:type="spellEnd"/>
      <w:r>
        <w:t xml:space="preserve"> &lt;&lt; "Invalid choice!\n";</w:t>
      </w:r>
    </w:p>
    <w:p w14:paraId="11C43E71" w14:textId="77777777" w:rsidR="00F84A3C" w:rsidRDefault="00F84A3C" w:rsidP="00F84A3C">
      <w:pPr>
        <w:pStyle w:val="NoSpacing"/>
      </w:pPr>
      <w:r>
        <w:t xml:space="preserve">        }</w:t>
      </w:r>
    </w:p>
    <w:p w14:paraId="309C42D4" w14:textId="77777777" w:rsidR="00F84A3C" w:rsidRDefault="00F84A3C" w:rsidP="00F84A3C">
      <w:pPr>
        <w:pStyle w:val="NoSpacing"/>
      </w:pPr>
      <w:r>
        <w:t xml:space="preserve">    } while (choice != 6);</w:t>
      </w:r>
    </w:p>
    <w:p w14:paraId="75BC8752" w14:textId="77777777" w:rsidR="00F84A3C" w:rsidRDefault="00F84A3C" w:rsidP="00F84A3C">
      <w:pPr>
        <w:pStyle w:val="NoSpacing"/>
      </w:pPr>
      <w:r>
        <w:t xml:space="preserve">    return 0;</w:t>
      </w:r>
    </w:p>
    <w:p w14:paraId="1EDAC973" w14:textId="5CA0397E" w:rsidR="00382EF7" w:rsidRDefault="00F84A3C" w:rsidP="00F84A3C">
      <w:pPr>
        <w:pStyle w:val="NoSpacing"/>
      </w:pPr>
      <w:r>
        <w:t>}</w:t>
      </w:r>
    </w:p>
    <w:p w14:paraId="4A6EF6F3" w14:textId="77777777" w:rsidR="00382EF7" w:rsidRDefault="00000000">
      <w:pPr>
        <w:pStyle w:val="Heading1"/>
      </w:pPr>
      <w:r>
        <w:t>Question 2</w:t>
      </w:r>
    </w:p>
    <w:p w14:paraId="521D7117" w14:textId="77777777" w:rsidR="006906BA" w:rsidRDefault="00000000" w:rsidP="006906BA">
      <w:pPr>
        <w:pStyle w:val="NoSpacing"/>
      </w:pPr>
      <w:r>
        <w:t>// Question 2: Remove duplicates from array</w:t>
      </w:r>
      <w:r>
        <w:br/>
      </w:r>
      <w:r w:rsidR="006906BA">
        <w:t>#include &lt;iostream&gt;</w:t>
      </w:r>
    </w:p>
    <w:p w14:paraId="4E8862B6" w14:textId="77777777" w:rsidR="006906BA" w:rsidRDefault="006906BA" w:rsidP="006906BA">
      <w:pPr>
        <w:pStyle w:val="NoSpacing"/>
      </w:pPr>
      <w:r>
        <w:t>using namespace std;</w:t>
      </w:r>
    </w:p>
    <w:p w14:paraId="613FB469" w14:textId="77777777" w:rsidR="006906BA" w:rsidRDefault="006906BA" w:rsidP="006906BA">
      <w:pPr>
        <w:pStyle w:val="NoSpacing"/>
      </w:pPr>
    </w:p>
    <w:p w14:paraId="63F9073E" w14:textId="77777777" w:rsidR="006906BA" w:rsidRDefault="006906BA" w:rsidP="006906BA">
      <w:pPr>
        <w:pStyle w:val="NoSpacing"/>
      </w:pPr>
      <w:r>
        <w:t>int main() {</w:t>
      </w:r>
    </w:p>
    <w:p w14:paraId="6397D354" w14:textId="77777777" w:rsidR="006906BA" w:rsidRDefault="006906BA" w:rsidP="006906BA">
      <w:pPr>
        <w:pStyle w:val="NoSpacing"/>
      </w:pPr>
      <w:r>
        <w:t xml:space="preserve">    int </w:t>
      </w:r>
      <w:proofErr w:type="spellStart"/>
      <w:r>
        <w:t>arr</w:t>
      </w:r>
      <w:proofErr w:type="spellEnd"/>
      <w:r>
        <w:t>[50], n;</w:t>
      </w:r>
    </w:p>
    <w:p w14:paraId="52931661" w14:textId="77777777" w:rsidR="006906BA" w:rsidRDefault="006906BA" w:rsidP="006906BA">
      <w:pPr>
        <w:pStyle w:val="NoSpacing"/>
      </w:pPr>
    </w:p>
    <w:p w14:paraId="6FCE7169" w14:textId="77777777" w:rsidR="006906BA" w:rsidRDefault="006906BA" w:rsidP="006906BA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size of array: ";</w:t>
      </w:r>
    </w:p>
    <w:p w14:paraId="5DE1B1BE" w14:textId="77777777" w:rsidR="006906BA" w:rsidRDefault="006906BA" w:rsidP="006906BA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366CB5BE" w14:textId="77777777" w:rsidR="006906BA" w:rsidRDefault="006906BA" w:rsidP="006906BA">
      <w:pPr>
        <w:pStyle w:val="NoSpacing"/>
      </w:pPr>
    </w:p>
    <w:p w14:paraId="03850D33" w14:textId="77777777" w:rsidR="006906BA" w:rsidRDefault="006906BA" w:rsidP="006906BA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elements: ";</w:t>
      </w:r>
    </w:p>
    <w:p w14:paraId="22580278" w14:textId="77777777" w:rsidR="006906BA" w:rsidRDefault="006906BA" w:rsidP="006906BA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637E20" w14:textId="77777777" w:rsidR="006906BA" w:rsidRDefault="006906BA" w:rsidP="006906BA">
      <w:pPr>
        <w:pStyle w:val="NoSpacing"/>
      </w:pPr>
    </w:p>
    <w:p w14:paraId="74EA64DE" w14:textId="0000B5C5" w:rsidR="006906BA" w:rsidRDefault="006906BA" w:rsidP="006906BA">
      <w:pPr>
        <w:pStyle w:val="NoSpacing"/>
      </w:pPr>
      <w:r>
        <w:t xml:space="preserve">    int temp[50</w:t>
      </w:r>
      <w:r>
        <w:t>;</w:t>
      </w:r>
    </w:p>
    <w:p w14:paraId="5F2C9148" w14:textId="77777777" w:rsidR="006906BA" w:rsidRDefault="006906BA" w:rsidP="006906BA">
      <w:pPr>
        <w:pStyle w:val="NoSpacing"/>
      </w:pPr>
      <w:r>
        <w:t xml:space="preserve">    int j = 0;</w:t>
      </w:r>
    </w:p>
    <w:p w14:paraId="4BCE6214" w14:textId="77777777" w:rsidR="006906BA" w:rsidRDefault="006906BA" w:rsidP="006906BA">
      <w:pPr>
        <w:pStyle w:val="NoSpacing"/>
      </w:pPr>
    </w:p>
    <w:p w14:paraId="47957AD2" w14:textId="77777777" w:rsidR="006906BA" w:rsidRDefault="006906BA" w:rsidP="006906BA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95B729" w14:textId="77777777" w:rsidR="006906BA" w:rsidRDefault="006906BA" w:rsidP="006906BA">
      <w:pPr>
        <w:pStyle w:val="NoSpacing"/>
      </w:pPr>
      <w:r>
        <w:t xml:space="preserve">        bool duplicate = false;</w:t>
      </w:r>
    </w:p>
    <w:p w14:paraId="26A076D0" w14:textId="77777777" w:rsidR="006906BA" w:rsidRDefault="006906BA" w:rsidP="006906BA">
      <w:pPr>
        <w:pStyle w:val="NoSpacing"/>
      </w:pPr>
      <w:r>
        <w:t xml:space="preserve">        for (int k = 0; k &lt; j; k++) {</w:t>
      </w:r>
    </w:p>
    <w:p w14:paraId="74FAD802" w14:textId="1CE31A6C" w:rsidR="006906BA" w:rsidRDefault="006906BA" w:rsidP="006906BA">
      <w:pPr>
        <w:pStyle w:val="NoSpacing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temp[k]) {</w:t>
      </w:r>
    </w:p>
    <w:p w14:paraId="563DCBBF" w14:textId="77777777" w:rsidR="006906BA" w:rsidRDefault="006906BA" w:rsidP="006906BA">
      <w:pPr>
        <w:pStyle w:val="NoSpacing"/>
      </w:pPr>
      <w:r>
        <w:t xml:space="preserve">                duplicate = true;</w:t>
      </w:r>
    </w:p>
    <w:p w14:paraId="1BBE4484" w14:textId="77777777" w:rsidR="006906BA" w:rsidRDefault="006906BA" w:rsidP="006906BA">
      <w:pPr>
        <w:pStyle w:val="NoSpacing"/>
      </w:pPr>
      <w:r>
        <w:t xml:space="preserve">                break;</w:t>
      </w:r>
    </w:p>
    <w:p w14:paraId="6D574588" w14:textId="77777777" w:rsidR="006906BA" w:rsidRDefault="006906BA" w:rsidP="006906BA">
      <w:pPr>
        <w:pStyle w:val="NoSpacing"/>
      </w:pPr>
      <w:r>
        <w:t xml:space="preserve">            }</w:t>
      </w:r>
    </w:p>
    <w:p w14:paraId="48135A7B" w14:textId="77777777" w:rsidR="006906BA" w:rsidRDefault="006906BA" w:rsidP="006906BA">
      <w:pPr>
        <w:pStyle w:val="NoSpacing"/>
      </w:pPr>
      <w:r>
        <w:t xml:space="preserve">        }</w:t>
      </w:r>
    </w:p>
    <w:p w14:paraId="29830610" w14:textId="77777777" w:rsidR="006906BA" w:rsidRDefault="006906BA" w:rsidP="006906BA">
      <w:pPr>
        <w:pStyle w:val="NoSpacing"/>
      </w:pPr>
      <w:r>
        <w:t xml:space="preserve">        if (!duplicate) {</w:t>
      </w:r>
    </w:p>
    <w:p w14:paraId="228C6470" w14:textId="77777777" w:rsidR="006906BA" w:rsidRDefault="006906BA" w:rsidP="006906BA">
      <w:pPr>
        <w:pStyle w:val="NoSpacing"/>
      </w:pPr>
      <w:r>
        <w:t xml:space="preserve">            temp[j]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F5E13E" w14:textId="77777777" w:rsidR="006906BA" w:rsidRDefault="006906BA" w:rsidP="006906BA">
      <w:pPr>
        <w:pStyle w:val="NoSpacing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39CF0F72" w14:textId="77777777" w:rsidR="006906BA" w:rsidRDefault="006906BA" w:rsidP="006906BA">
      <w:pPr>
        <w:pStyle w:val="NoSpacing"/>
      </w:pPr>
      <w:r>
        <w:t xml:space="preserve">        }</w:t>
      </w:r>
    </w:p>
    <w:p w14:paraId="57904F12" w14:textId="77777777" w:rsidR="006906BA" w:rsidRDefault="006906BA" w:rsidP="006906BA">
      <w:pPr>
        <w:pStyle w:val="NoSpacing"/>
      </w:pPr>
      <w:r>
        <w:t xml:space="preserve">    }</w:t>
      </w:r>
    </w:p>
    <w:p w14:paraId="56364A64" w14:textId="77777777" w:rsidR="006906BA" w:rsidRDefault="006906BA" w:rsidP="006906BA">
      <w:pPr>
        <w:pStyle w:val="NoSpacing"/>
      </w:pPr>
    </w:p>
    <w:p w14:paraId="7BD0CAE5" w14:textId="77777777" w:rsidR="006906BA" w:rsidRDefault="006906BA" w:rsidP="006906BA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"Array after removing duplicates: ";</w:t>
      </w:r>
    </w:p>
    <w:p w14:paraId="1404BAF7" w14:textId="77777777" w:rsidR="006906BA" w:rsidRDefault="006906BA" w:rsidP="006906BA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temp[</w:t>
      </w:r>
      <w:proofErr w:type="spellStart"/>
      <w:r>
        <w:t>i</w:t>
      </w:r>
      <w:proofErr w:type="spellEnd"/>
      <w:r>
        <w:t>] &lt;&lt; " ";</w:t>
      </w:r>
    </w:p>
    <w:p w14:paraId="14854E4E" w14:textId="77777777" w:rsidR="006906BA" w:rsidRDefault="006906BA" w:rsidP="006906BA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19BF21" w14:textId="77777777" w:rsidR="006906BA" w:rsidRDefault="006906BA" w:rsidP="006906BA">
      <w:pPr>
        <w:pStyle w:val="NoSpacing"/>
      </w:pPr>
    </w:p>
    <w:p w14:paraId="4BC6490D" w14:textId="77777777" w:rsidR="006906BA" w:rsidRDefault="006906BA" w:rsidP="006906BA">
      <w:pPr>
        <w:pStyle w:val="NoSpacing"/>
      </w:pPr>
      <w:r>
        <w:t xml:space="preserve">    return 0;</w:t>
      </w:r>
    </w:p>
    <w:p w14:paraId="1E04AEA2" w14:textId="10ED5F6D" w:rsidR="00382EF7" w:rsidRDefault="006906BA" w:rsidP="006906BA">
      <w:r>
        <w:t>}</w:t>
      </w:r>
    </w:p>
    <w:p w14:paraId="34AC34F9" w14:textId="77777777" w:rsidR="00382EF7" w:rsidRDefault="00000000">
      <w:pPr>
        <w:pStyle w:val="Heading1"/>
      </w:pPr>
      <w:r>
        <w:lastRenderedPageBreak/>
        <w:t>Question 3</w:t>
      </w:r>
    </w:p>
    <w:p w14:paraId="4D79102B" w14:textId="25E52CFE" w:rsidR="00382EF7" w:rsidRDefault="00000000">
      <w:r>
        <w:t>// Question 3: Predict Output</w:t>
      </w:r>
      <w:r>
        <w:br/>
      </w:r>
      <w:r>
        <w:br/>
      </w:r>
      <w:proofErr w:type="spellStart"/>
      <w:r>
        <w:t>output</w:t>
      </w:r>
      <w:proofErr w:type="spellEnd"/>
      <w:r>
        <w:t>: 10000</w:t>
      </w:r>
      <w:r>
        <w:br/>
      </w:r>
    </w:p>
    <w:p w14:paraId="386E280D" w14:textId="77777777" w:rsidR="00382EF7" w:rsidRDefault="00000000">
      <w:pPr>
        <w:pStyle w:val="Heading1"/>
      </w:pPr>
      <w:r>
        <w:t>Question 4</w:t>
      </w:r>
    </w:p>
    <w:p w14:paraId="6EF4A3AA" w14:textId="54D0DB4D" w:rsidR="006906BA" w:rsidRDefault="00000000" w:rsidP="006906BA">
      <w:pPr>
        <w:pStyle w:val="NoSpacing"/>
      </w:pPr>
      <w:r>
        <w:br/>
      </w:r>
      <w:r w:rsidR="006906BA">
        <w:t>#include &lt;iostream&gt;</w:t>
      </w:r>
    </w:p>
    <w:p w14:paraId="3A379D7B" w14:textId="77777777" w:rsidR="006906BA" w:rsidRDefault="006906BA" w:rsidP="006906BA">
      <w:pPr>
        <w:pStyle w:val="NoSpacing"/>
      </w:pPr>
      <w:r>
        <w:t>using namespace std;</w:t>
      </w:r>
    </w:p>
    <w:p w14:paraId="02A140BE" w14:textId="77777777" w:rsidR="006906BA" w:rsidRDefault="006906BA" w:rsidP="006906BA">
      <w:pPr>
        <w:pStyle w:val="NoSpacing"/>
      </w:pPr>
    </w:p>
    <w:p w14:paraId="7F3D7051" w14:textId="77777777" w:rsidR="006906BA" w:rsidRDefault="006906BA" w:rsidP="006906BA">
      <w:pPr>
        <w:pStyle w:val="NoSpacing"/>
      </w:pPr>
      <w:r>
        <w:t xml:space="preserve">void </w:t>
      </w:r>
      <w:proofErr w:type="spellStart"/>
      <w:r>
        <w:t>reverseArray</w:t>
      </w:r>
      <w:proofErr w:type="spellEnd"/>
      <w:r>
        <w:t>() {</w:t>
      </w:r>
    </w:p>
    <w:p w14:paraId="730AD593" w14:textId="77777777" w:rsidR="006906BA" w:rsidRDefault="006906BA" w:rsidP="006906BA">
      <w:pPr>
        <w:pStyle w:val="NoSpacing"/>
      </w:pPr>
      <w:r>
        <w:t xml:space="preserve">    int </w:t>
      </w:r>
      <w:proofErr w:type="spellStart"/>
      <w:r>
        <w:t>arr</w:t>
      </w:r>
      <w:proofErr w:type="spellEnd"/>
      <w:r>
        <w:t>[] = {1, 2, 3, 4, 5};</w:t>
      </w:r>
    </w:p>
    <w:p w14:paraId="01B06CCE" w14:textId="77777777" w:rsidR="006906BA" w:rsidRDefault="006906BA" w:rsidP="006906BA">
      <w:pPr>
        <w:pStyle w:val="NoSpacing"/>
      </w:pPr>
      <w:r>
        <w:t xml:space="preserve">    int n = 5;</w:t>
      </w:r>
    </w:p>
    <w:p w14:paraId="684ACCD0" w14:textId="77777777" w:rsidR="006906BA" w:rsidRDefault="006906BA" w:rsidP="006906BA">
      <w:pPr>
        <w:pStyle w:val="NoSpacing"/>
      </w:pPr>
    </w:p>
    <w:p w14:paraId="18A02753" w14:textId="77777777" w:rsidR="006906BA" w:rsidRDefault="006906BA" w:rsidP="006906BA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"Reversed array: ";</w:t>
      </w:r>
    </w:p>
    <w:p w14:paraId="53116AE0" w14:textId="77777777" w:rsidR="006906BA" w:rsidRDefault="006906BA" w:rsidP="006906BA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E3DF767" w14:textId="77777777" w:rsidR="006906BA" w:rsidRDefault="006906BA" w:rsidP="006906B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A491711" w14:textId="77777777" w:rsidR="006906BA" w:rsidRDefault="006906BA" w:rsidP="006906BA">
      <w:pPr>
        <w:pStyle w:val="NoSpacing"/>
      </w:pPr>
      <w:r>
        <w:t xml:space="preserve">    }</w:t>
      </w:r>
    </w:p>
    <w:p w14:paraId="3106A930" w14:textId="77777777" w:rsidR="006906BA" w:rsidRDefault="006906BA" w:rsidP="006906BA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957140" w14:textId="77777777" w:rsidR="006906BA" w:rsidRDefault="006906BA" w:rsidP="006906BA">
      <w:pPr>
        <w:pStyle w:val="NoSpacing"/>
      </w:pPr>
      <w:r>
        <w:t>}</w:t>
      </w:r>
    </w:p>
    <w:p w14:paraId="6B2683C8" w14:textId="77777777" w:rsidR="006906BA" w:rsidRDefault="006906BA" w:rsidP="006906BA">
      <w:pPr>
        <w:pStyle w:val="NoSpacing"/>
      </w:pPr>
    </w:p>
    <w:p w14:paraId="3F9A8033" w14:textId="77777777" w:rsidR="006906BA" w:rsidRDefault="006906BA" w:rsidP="006906BA">
      <w:pPr>
        <w:pStyle w:val="NoSpacing"/>
      </w:pPr>
      <w:r>
        <w:t xml:space="preserve">void </w:t>
      </w:r>
      <w:proofErr w:type="spellStart"/>
      <w:r>
        <w:t>matrixMultiply</w:t>
      </w:r>
      <w:proofErr w:type="spellEnd"/>
      <w:r>
        <w:t>() {</w:t>
      </w:r>
    </w:p>
    <w:p w14:paraId="2534F7C6" w14:textId="77777777" w:rsidR="006906BA" w:rsidRDefault="006906BA" w:rsidP="006906BA">
      <w:pPr>
        <w:pStyle w:val="NoSpacing"/>
      </w:pPr>
      <w:r>
        <w:t xml:space="preserve">    int a[2][2] = {{1, 2}, {3, 4}};</w:t>
      </w:r>
    </w:p>
    <w:p w14:paraId="7C123933" w14:textId="77777777" w:rsidR="006906BA" w:rsidRDefault="006906BA" w:rsidP="006906BA">
      <w:pPr>
        <w:pStyle w:val="NoSpacing"/>
      </w:pPr>
      <w:r>
        <w:t xml:space="preserve">    int b[2][2] = {{5, 6}, {7, 8}};</w:t>
      </w:r>
    </w:p>
    <w:p w14:paraId="6229444C" w14:textId="77777777" w:rsidR="006906BA" w:rsidRDefault="006906BA" w:rsidP="006906BA">
      <w:pPr>
        <w:pStyle w:val="NoSpacing"/>
      </w:pPr>
      <w:r>
        <w:t xml:space="preserve">    int c[2][2] = {0};   // initialize with 0</w:t>
      </w:r>
    </w:p>
    <w:p w14:paraId="642E11AA" w14:textId="77777777" w:rsidR="006906BA" w:rsidRDefault="006906BA" w:rsidP="006906BA">
      <w:pPr>
        <w:pStyle w:val="NoSpacing"/>
      </w:pPr>
    </w:p>
    <w:p w14:paraId="5668A2D7" w14:textId="77777777" w:rsidR="006906BA" w:rsidRDefault="006906BA" w:rsidP="006906BA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073BE428" w14:textId="77777777" w:rsidR="006906BA" w:rsidRDefault="006906BA" w:rsidP="006906BA">
      <w:pPr>
        <w:pStyle w:val="NoSpacing"/>
      </w:pPr>
      <w:r>
        <w:t xml:space="preserve">        for (int j = 0; j &lt; 2; </w:t>
      </w:r>
      <w:proofErr w:type="spellStart"/>
      <w:r>
        <w:t>j++</w:t>
      </w:r>
      <w:proofErr w:type="spellEnd"/>
      <w:r>
        <w:t>) {</w:t>
      </w:r>
    </w:p>
    <w:p w14:paraId="1FAC820A" w14:textId="77777777" w:rsidR="006906BA" w:rsidRDefault="006906BA" w:rsidP="006906BA">
      <w:pPr>
        <w:pStyle w:val="NoSpacing"/>
      </w:pPr>
      <w:r>
        <w:t xml:space="preserve">            for (int k = 0; k &lt; 2; k++) {</w:t>
      </w:r>
    </w:p>
    <w:p w14:paraId="38057341" w14:textId="77777777" w:rsidR="006906BA" w:rsidRDefault="006906BA" w:rsidP="006906BA">
      <w:pPr>
        <w:pStyle w:val="NoSpacing"/>
      </w:pPr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4423523D" w14:textId="77777777" w:rsidR="006906BA" w:rsidRDefault="006906BA" w:rsidP="006906BA">
      <w:pPr>
        <w:pStyle w:val="NoSpacing"/>
      </w:pPr>
      <w:r>
        <w:t xml:space="preserve">            }</w:t>
      </w:r>
    </w:p>
    <w:p w14:paraId="1A16CEE5" w14:textId="77777777" w:rsidR="006906BA" w:rsidRDefault="006906BA" w:rsidP="006906BA">
      <w:pPr>
        <w:pStyle w:val="NoSpacing"/>
      </w:pPr>
      <w:r>
        <w:t xml:space="preserve">        }</w:t>
      </w:r>
    </w:p>
    <w:p w14:paraId="780BEDC5" w14:textId="77777777" w:rsidR="006906BA" w:rsidRDefault="006906BA" w:rsidP="006906BA">
      <w:pPr>
        <w:pStyle w:val="NoSpacing"/>
      </w:pPr>
      <w:r>
        <w:t xml:space="preserve">    }</w:t>
      </w:r>
    </w:p>
    <w:p w14:paraId="7CADA2D0" w14:textId="77777777" w:rsidR="006906BA" w:rsidRDefault="006906BA" w:rsidP="006906BA">
      <w:pPr>
        <w:pStyle w:val="NoSpacing"/>
      </w:pPr>
    </w:p>
    <w:p w14:paraId="2C4BF655" w14:textId="77777777" w:rsidR="006906BA" w:rsidRDefault="006906BA" w:rsidP="006906BA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"Result of multiplication:\n";</w:t>
      </w:r>
    </w:p>
    <w:p w14:paraId="7935DC96" w14:textId="77777777" w:rsidR="006906BA" w:rsidRDefault="006906BA" w:rsidP="006906BA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225C7229" w14:textId="77777777" w:rsidR="006906BA" w:rsidRDefault="006906BA" w:rsidP="006906BA">
      <w:pPr>
        <w:pStyle w:val="NoSpacing"/>
      </w:pPr>
      <w:r>
        <w:t xml:space="preserve">        for (int j = 0; j &lt; 2; </w:t>
      </w:r>
      <w:proofErr w:type="spellStart"/>
      <w:r>
        <w:t>j++</w:t>
      </w:r>
      <w:proofErr w:type="spellEnd"/>
      <w:r>
        <w:t>) {</w:t>
      </w:r>
    </w:p>
    <w:p w14:paraId="4F94588C" w14:textId="77777777" w:rsidR="006906BA" w:rsidRDefault="006906BA" w:rsidP="006906BA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][j] &lt;&lt; " ";</w:t>
      </w:r>
    </w:p>
    <w:p w14:paraId="0915E1E8" w14:textId="77777777" w:rsidR="006906BA" w:rsidRDefault="006906BA" w:rsidP="006906BA">
      <w:pPr>
        <w:pStyle w:val="NoSpacing"/>
      </w:pPr>
      <w:r>
        <w:t xml:space="preserve">        }</w:t>
      </w:r>
    </w:p>
    <w:p w14:paraId="27883C1A" w14:textId="77777777" w:rsidR="006906BA" w:rsidRDefault="006906BA" w:rsidP="006906B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767B7A" w14:textId="77777777" w:rsidR="006906BA" w:rsidRDefault="006906BA" w:rsidP="006906BA">
      <w:pPr>
        <w:pStyle w:val="NoSpacing"/>
      </w:pPr>
      <w:r>
        <w:t xml:space="preserve">    }</w:t>
      </w:r>
    </w:p>
    <w:p w14:paraId="4C6BBC7B" w14:textId="77777777" w:rsidR="006906BA" w:rsidRDefault="006906BA" w:rsidP="006906BA">
      <w:pPr>
        <w:pStyle w:val="NoSpacing"/>
      </w:pPr>
      <w:r>
        <w:t>}</w:t>
      </w:r>
    </w:p>
    <w:p w14:paraId="5C2A8742" w14:textId="77777777" w:rsidR="006906BA" w:rsidRDefault="006906BA" w:rsidP="006906BA">
      <w:pPr>
        <w:pStyle w:val="NoSpacing"/>
      </w:pPr>
    </w:p>
    <w:p w14:paraId="6693E13D" w14:textId="77777777" w:rsidR="006906BA" w:rsidRDefault="006906BA" w:rsidP="006906BA">
      <w:pPr>
        <w:pStyle w:val="NoSpacing"/>
      </w:pPr>
      <w:r>
        <w:t xml:space="preserve">void </w:t>
      </w:r>
      <w:proofErr w:type="spellStart"/>
      <w:r>
        <w:t>matrixTranspose</w:t>
      </w:r>
      <w:proofErr w:type="spellEnd"/>
      <w:r>
        <w:t>() {</w:t>
      </w:r>
    </w:p>
    <w:p w14:paraId="5234E170" w14:textId="77777777" w:rsidR="006906BA" w:rsidRDefault="006906BA" w:rsidP="006906BA">
      <w:pPr>
        <w:pStyle w:val="NoSpacing"/>
      </w:pPr>
      <w:r>
        <w:t xml:space="preserve">    int a[2][3] = {{1, 2, 3}, {4, 5, 6}};</w:t>
      </w:r>
    </w:p>
    <w:p w14:paraId="51B95E54" w14:textId="77777777" w:rsidR="006906BA" w:rsidRDefault="006906BA" w:rsidP="006906BA">
      <w:pPr>
        <w:pStyle w:val="NoSpacing"/>
      </w:pPr>
      <w:r>
        <w:t xml:space="preserve">    int r = 2, c = 3;</w:t>
      </w:r>
    </w:p>
    <w:p w14:paraId="4F6491C9" w14:textId="77777777" w:rsidR="006906BA" w:rsidRDefault="006906BA" w:rsidP="006906BA">
      <w:pPr>
        <w:pStyle w:val="NoSpacing"/>
      </w:pPr>
    </w:p>
    <w:p w14:paraId="60399A9E" w14:textId="77777777" w:rsidR="006906BA" w:rsidRDefault="006906BA" w:rsidP="006906BA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"Transpose of matrix:\n";</w:t>
      </w:r>
    </w:p>
    <w:p w14:paraId="1CED8DFF" w14:textId="77777777" w:rsidR="006906BA" w:rsidRDefault="006906BA" w:rsidP="006906BA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14:paraId="606D2702" w14:textId="77777777" w:rsidR="006906BA" w:rsidRDefault="006906BA" w:rsidP="006906BA">
      <w:pPr>
        <w:pStyle w:val="NoSpacing"/>
      </w:pPr>
      <w:r>
        <w:t xml:space="preserve">        for (int j = 0; j &lt; r; </w:t>
      </w:r>
      <w:proofErr w:type="spellStart"/>
      <w:r>
        <w:t>j++</w:t>
      </w:r>
      <w:proofErr w:type="spellEnd"/>
      <w:r>
        <w:t>) {</w:t>
      </w:r>
    </w:p>
    <w:p w14:paraId="567E5A7B" w14:textId="77777777" w:rsidR="006906BA" w:rsidRDefault="006906BA" w:rsidP="006906BA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a[j][</w:t>
      </w:r>
      <w:proofErr w:type="spellStart"/>
      <w:r>
        <w:t>i</w:t>
      </w:r>
      <w:proofErr w:type="spellEnd"/>
      <w:r>
        <w:t>] &lt;&lt; " ";</w:t>
      </w:r>
    </w:p>
    <w:p w14:paraId="486209F5" w14:textId="77777777" w:rsidR="006906BA" w:rsidRDefault="006906BA" w:rsidP="006906BA">
      <w:pPr>
        <w:pStyle w:val="NoSpacing"/>
      </w:pPr>
      <w:r>
        <w:t xml:space="preserve">        }</w:t>
      </w:r>
    </w:p>
    <w:p w14:paraId="7424DDB5" w14:textId="77777777" w:rsidR="006906BA" w:rsidRDefault="006906BA" w:rsidP="006906B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5A6390" w14:textId="77777777" w:rsidR="006906BA" w:rsidRDefault="006906BA" w:rsidP="006906BA">
      <w:pPr>
        <w:pStyle w:val="NoSpacing"/>
      </w:pPr>
      <w:r>
        <w:t xml:space="preserve">    }</w:t>
      </w:r>
    </w:p>
    <w:p w14:paraId="37AA5A10" w14:textId="77777777" w:rsidR="006906BA" w:rsidRDefault="006906BA" w:rsidP="006906BA">
      <w:pPr>
        <w:pStyle w:val="NoSpacing"/>
      </w:pPr>
      <w:r>
        <w:t>}</w:t>
      </w:r>
    </w:p>
    <w:p w14:paraId="1D4DEDFC" w14:textId="77777777" w:rsidR="006906BA" w:rsidRDefault="006906BA" w:rsidP="006906BA">
      <w:pPr>
        <w:pStyle w:val="NoSpacing"/>
      </w:pPr>
    </w:p>
    <w:p w14:paraId="51AF8BAD" w14:textId="77777777" w:rsidR="006906BA" w:rsidRDefault="006906BA" w:rsidP="006906BA">
      <w:pPr>
        <w:pStyle w:val="NoSpacing"/>
      </w:pPr>
      <w:r>
        <w:t>int main() {</w:t>
      </w:r>
    </w:p>
    <w:p w14:paraId="568E4F5A" w14:textId="77777777" w:rsidR="006906BA" w:rsidRDefault="006906BA" w:rsidP="006906BA">
      <w:pPr>
        <w:pStyle w:val="NoSpacing"/>
      </w:pPr>
      <w:r>
        <w:t xml:space="preserve">    int choice;</w:t>
      </w:r>
    </w:p>
    <w:p w14:paraId="2C8711EE" w14:textId="77777777" w:rsidR="006906BA" w:rsidRDefault="006906BA" w:rsidP="006906BA">
      <w:pPr>
        <w:pStyle w:val="NoSpacing"/>
      </w:pPr>
      <w:r>
        <w:t xml:space="preserve">    while (true) {</w:t>
      </w:r>
    </w:p>
    <w:p w14:paraId="54C78FF5" w14:textId="77777777" w:rsidR="006906BA" w:rsidRDefault="006906BA" w:rsidP="006906B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nMenu</w:t>
      </w:r>
      <w:proofErr w:type="spellEnd"/>
      <w:r>
        <w:t>:\n";</w:t>
      </w:r>
    </w:p>
    <w:p w14:paraId="06EA8233" w14:textId="77777777" w:rsidR="006906BA" w:rsidRDefault="006906BA" w:rsidP="006906B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"1. Reverse Array\n";</w:t>
      </w:r>
    </w:p>
    <w:p w14:paraId="6D9189FC" w14:textId="77777777" w:rsidR="006906BA" w:rsidRDefault="006906BA" w:rsidP="006906B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"2. Matrix Multiplication\n";</w:t>
      </w:r>
    </w:p>
    <w:p w14:paraId="03676FE1" w14:textId="77777777" w:rsidR="006906BA" w:rsidRDefault="006906BA" w:rsidP="006906B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"3. Matrix Transpose\n";</w:t>
      </w:r>
    </w:p>
    <w:p w14:paraId="323BAA6F" w14:textId="77777777" w:rsidR="006906BA" w:rsidRDefault="006906BA" w:rsidP="006906B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"4. Exit\n";</w:t>
      </w:r>
    </w:p>
    <w:p w14:paraId="360637CC" w14:textId="77777777" w:rsidR="006906BA" w:rsidRDefault="006906BA" w:rsidP="006906B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27974DED" w14:textId="77777777" w:rsidR="006906BA" w:rsidRDefault="006906BA" w:rsidP="006906BA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72953524" w14:textId="77777777" w:rsidR="006906BA" w:rsidRDefault="006906BA" w:rsidP="006906BA">
      <w:pPr>
        <w:pStyle w:val="NoSpacing"/>
      </w:pPr>
    </w:p>
    <w:p w14:paraId="6124A12F" w14:textId="77777777" w:rsidR="006906BA" w:rsidRDefault="006906BA" w:rsidP="006906BA">
      <w:pPr>
        <w:pStyle w:val="NoSpacing"/>
      </w:pPr>
      <w:r>
        <w:t xml:space="preserve">        switch (choice) {</w:t>
      </w:r>
    </w:p>
    <w:p w14:paraId="554872B2" w14:textId="77777777" w:rsidR="006906BA" w:rsidRDefault="006906BA" w:rsidP="006906BA">
      <w:pPr>
        <w:pStyle w:val="NoSpacing"/>
      </w:pPr>
      <w:r>
        <w:t xml:space="preserve">            case 1: </w:t>
      </w:r>
      <w:proofErr w:type="spellStart"/>
      <w:r>
        <w:t>reverseArray</w:t>
      </w:r>
      <w:proofErr w:type="spellEnd"/>
      <w:r>
        <w:t>(); break;</w:t>
      </w:r>
    </w:p>
    <w:p w14:paraId="576502B6" w14:textId="77777777" w:rsidR="006906BA" w:rsidRDefault="006906BA" w:rsidP="006906BA">
      <w:pPr>
        <w:pStyle w:val="NoSpacing"/>
      </w:pPr>
      <w:r>
        <w:t xml:space="preserve">            case 2: </w:t>
      </w:r>
      <w:proofErr w:type="spellStart"/>
      <w:r>
        <w:t>matrixMultiply</w:t>
      </w:r>
      <w:proofErr w:type="spellEnd"/>
      <w:r>
        <w:t>(); break;</w:t>
      </w:r>
    </w:p>
    <w:p w14:paraId="5925D71C" w14:textId="77777777" w:rsidR="006906BA" w:rsidRDefault="006906BA" w:rsidP="006906BA">
      <w:pPr>
        <w:pStyle w:val="NoSpacing"/>
      </w:pPr>
      <w:r>
        <w:t xml:space="preserve">            case 3: </w:t>
      </w:r>
      <w:proofErr w:type="spellStart"/>
      <w:r>
        <w:t>matrixTranspose</w:t>
      </w:r>
      <w:proofErr w:type="spellEnd"/>
      <w:r>
        <w:t>(); break;</w:t>
      </w:r>
    </w:p>
    <w:p w14:paraId="1BBA2298" w14:textId="77777777" w:rsidR="006906BA" w:rsidRDefault="006906BA" w:rsidP="006906BA">
      <w:pPr>
        <w:pStyle w:val="NoSpacing"/>
      </w:pPr>
      <w:r>
        <w:t xml:space="preserve">            case 4: return 0;</w:t>
      </w:r>
    </w:p>
    <w:p w14:paraId="4ECDD764" w14:textId="77777777" w:rsidR="006906BA" w:rsidRDefault="006906BA" w:rsidP="006906BA">
      <w:pPr>
        <w:pStyle w:val="NoSpacing"/>
      </w:pPr>
      <w:r>
        <w:t xml:space="preserve">            default: </w:t>
      </w:r>
      <w:proofErr w:type="spellStart"/>
      <w:r>
        <w:t>cout</w:t>
      </w:r>
      <w:proofErr w:type="spellEnd"/>
      <w:r>
        <w:t xml:space="preserve"> &lt;&lt; "Invalid choice\n";</w:t>
      </w:r>
    </w:p>
    <w:p w14:paraId="49CCFDAE" w14:textId="77777777" w:rsidR="006906BA" w:rsidRDefault="006906BA" w:rsidP="006906BA">
      <w:pPr>
        <w:pStyle w:val="NoSpacing"/>
      </w:pPr>
      <w:r>
        <w:t xml:space="preserve">        }</w:t>
      </w:r>
    </w:p>
    <w:p w14:paraId="582CDAB2" w14:textId="77777777" w:rsidR="006906BA" w:rsidRDefault="006906BA" w:rsidP="006906BA">
      <w:pPr>
        <w:pStyle w:val="NoSpacing"/>
      </w:pPr>
      <w:r>
        <w:t xml:space="preserve">    }</w:t>
      </w:r>
    </w:p>
    <w:p w14:paraId="750339CF" w14:textId="4BCEBA60" w:rsidR="00382EF7" w:rsidRDefault="006906BA" w:rsidP="006906BA">
      <w:pPr>
        <w:pStyle w:val="NoSpacing"/>
      </w:pPr>
      <w:r>
        <w:t>}</w:t>
      </w:r>
    </w:p>
    <w:p w14:paraId="17CDB828" w14:textId="77777777" w:rsidR="00382EF7" w:rsidRDefault="00000000">
      <w:pPr>
        <w:pStyle w:val="Heading1"/>
      </w:pPr>
      <w:r>
        <w:t>Question 5</w:t>
      </w:r>
    </w:p>
    <w:p w14:paraId="58ECB8D3" w14:textId="77777777" w:rsidR="00F84A3C" w:rsidRDefault="00000000" w:rsidP="00F84A3C">
      <w:pPr>
        <w:pStyle w:val="NoSpacing"/>
      </w:pPr>
      <w:r>
        <w:t>// Question 5: Row and Column Sum</w:t>
      </w:r>
      <w:r>
        <w:br/>
      </w:r>
      <w:r w:rsidR="00F84A3C">
        <w:t>#include &lt;iostream&gt;</w:t>
      </w:r>
    </w:p>
    <w:p w14:paraId="0C7B64BA" w14:textId="77777777" w:rsidR="00F84A3C" w:rsidRDefault="00F84A3C" w:rsidP="00F84A3C">
      <w:pPr>
        <w:pStyle w:val="NoSpacing"/>
      </w:pPr>
      <w:r>
        <w:t>using namespace std;</w:t>
      </w:r>
    </w:p>
    <w:p w14:paraId="74D3E086" w14:textId="77777777" w:rsidR="00F84A3C" w:rsidRDefault="00F84A3C" w:rsidP="00F84A3C">
      <w:pPr>
        <w:pStyle w:val="NoSpacing"/>
      </w:pPr>
    </w:p>
    <w:p w14:paraId="7F597447" w14:textId="77777777" w:rsidR="00F84A3C" w:rsidRDefault="00F84A3C" w:rsidP="00F84A3C">
      <w:pPr>
        <w:pStyle w:val="NoSpacing"/>
      </w:pPr>
      <w:r>
        <w:t>int main(){</w:t>
      </w:r>
    </w:p>
    <w:p w14:paraId="25CED4E3" w14:textId="77777777" w:rsidR="00F84A3C" w:rsidRDefault="00F84A3C" w:rsidP="00F84A3C">
      <w:pPr>
        <w:pStyle w:val="NoSpacing"/>
      </w:pPr>
      <w:r>
        <w:t xml:space="preserve">    int A[4][4]={{3,5,7,2},{0,4,6,3},{5,4,6,5},{4,1,9,0}};</w:t>
      </w:r>
    </w:p>
    <w:p w14:paraId="0AC9BD25" w14:textId="77777777" w:rsidR="00F84A3C" w:rsidRDefault="00F84A3C" w:rsidP="00F84A3C">
      <w:pPr>
        <w:pStyle w:val="NoSpacing"/>
      </w:pPr>
      <w:r>
        <w:t xml:space="preserve">    int </w:t>
      </w:r>
      <w:proofErr w:type="spellStart"/>
      <w:r>
        <w:t>sum,i,j</w:t>
      </w:r>
      <w:proofErr w:type="spellEnd"/>
      <w:r>
        <w:t>;</w:t>
      </w:r>
    </w:p>
    <w:p w14:paraId="7869DC26" w14:textId="77777777" w:rsidR="00F84A3C" w:rsidRDefault="00F84A3C" w:rsidP="00F84A3C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>=0;i&lt;4;i++){</w:t>
      </w:r>
    </w:p>
    <w:p w14:paraId="102FA85A" w14:textId="77777777" w:rsidR="00F84A3C" w:rsidRDefault="00F84A3C" w:rsidP="00F84A3C">
      <w:pPr>
        <w:pStyle w:val="NoSpacing"/>
      </w:pPr>
      <w:r>
        <w:t xml:space="preserve">        sum=0;</w:t>
      </w:r>
    </w:p>
    <w:p w14:paraId="0F5A32A1" w14:textId="77777777" w:rsidR="00F84A3C" w:rsidRDefault="00F84A3C" w:rsidP="00F84A3C">
      <w:pPr>
        <w:pStyle w:val="NoSpacing"/>
      </w:pPr>
      <w:r>
        <w:t xml:space="preserve">        for(j=0;j&lt;4;j++){</w:t>
      </w:r>
    </w:p>
    <w:p w14:paraId="12550B3B" w14:textId="77777777" w:rsidR="00F84A3C" w:rsidRDefault="00F84A3C" w:rsidP="00F84A3C">
      <w:pPr>
        <w:pStyle w:val="NoSpacing"/>
      </w:pPr>
      <w:r>
        <w:t xml:space="preserve">            sum+=A[</w:t>
      </w:r>
      <w:proofErr w:type="spellStart"/>
      <w:r>
        <w:t>i</w:t>
      </w:r>
      <w:proofErr w:type="spellEnd"/>
      <w:r>
        <w:t>][j];</w:t>
      </w:r>
    </w:p>
    <w:p w14:paraId="639C8783" w14:textId="77777777" w:rsidR="00F84A3C" w:rsidRDefault="00F84A3C" w:rsidP="00F84A3C">
      <w:pPr>
        <w:pStyle w:val="NoSpacing"/>
      </w:pPr>
      <w:r>
        <w:t xml:space="preserve">        }</w:t>
      </w:r>
    </w:p>
    <w:p w14:paraId="07078575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"sum(Row " &lt;&lt; i+1 &lt;&lt; ") = " &lt;&lt; sum &lt;&lt; </w:t>
      </w:r>
      <w:proofErr w:type="spellStart"/>
      <w:r>
        <w:t>endl</w:t>
      </w:r>
      <w:proofErr w:type="spellEnd"/>
      <w:r>
        <w:t>;</w:t>
      </w:r>
    </w:p>
    <w:p w14:paraId="46979D50" w14:textId="77777777" w:rsidR="00F84A3C" w:rsidRDefault="00F84A3C" w:rsidP="00F84A3C">
      <w:pPr>
        <w:pStyle w:val="NoSpacing"/>
      </w:pPr>
      <w:r>
        <w:t xml:space="preserve">    }</w:t>
      </w:r>
    </w:p>
    <w:p w14:paraId="417AEEAA" w14:textId="77777777" w:rsidR="00F84A3C" w:rsidRDefault="00F84A3C" w:rsidP="00F84A3C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>=0;i&lt;4;i++){</w:t>
      </w:r>
    </w:p>
    <w:p w14:paraId="2422B91D" w14:textId="77777777" w:rsidR="00F84A3C" w:rsidRDefault="00F84A3C" w:rsidP="00F84A3C">
      <w:pPr>
        <w:pStyle w:val="NoSpacing"/>
      </w:pPr>
      <w:r>
        <w:t xml:space="preserve">        sum=0;</w:t>
      </w:r>
    </w:p>
    <w:p w14:paraId="632460B4" w14:textId="77777777" w:rsidR="00F84A3C" w:rsidRDefault="00F84A3C" w:rsidP="00F84A3C">
      <w:pPr>
        <w:pStyle w:val="NoSpacing"/>
      </w:pPr>
      <w:r>
        <w:lastRenderedPageBreak/>
        <w:t xml:space="preserve">        for(j=0;j&lt;4;j++){</w:t>
      </w:r>
    </w:p>
    <w:p w14:paraId="059ECB10" w14:textId="77777777" w:rsidR="00F84A3C" w:rsidRDefault="00F84A3C" w:rsidP="00F84A3C">
      <w:pPr>
        <w:pStyle w:val="NoSpacing"/>
      </w:pPr>
      <w:r>
        <w:t xml:space="preserve">            sum+=A[j][</w:t>
      </w:r>
      <w:proofErr w:type="spellStart"/>
      <w:r>
        <w:t>i</w:t>
      </w:r>
      <w:proofErr w:type="spellEnd"/>
      <w:r>
        <w:t>];</w:t>
      </w:r>
    </w:p>
    <w:p w14:paraId="37E0C6FB" w14:textId="77777777" w:rsidR="00F84A3C" w:rsidRDefault="00F84A3C" w:rsidP="00F84A3C">
      <w:pPr>
        <w:pStyle w:val="NoSpacing"/>
      </w:pPr>
      <w:r>
        <w:t xml:space="preserve">        }</w:t>
      </w:r>
    </w:p>
    <w:p w14:paraId="453E5E6E" w14:textId="77777777" w:rsidR="00F84A3C" w:rsidRDefault="00F84A3C" w:rsidP="00F84A3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"sum(</w:t>
      </w:r>
      <w:proofErr w:type="spellStart"/>
      <w:r>
        <w:t>Colmun</w:t>
      </w:r>
      <w:proofErr w:type="spellEnd"/>
      <w:r>
        <w:t xml:space="preserve"> " &lt;&lt; i+1 &lt;&lt; ") = " &lt;&lt; sum &lt;&lt; </w:t>
      </w:r>
      <w:proofErr w:type="spellStart"/>
      <w:r>
        <w:t>endl</w:t>
      </w:r>
      <w:proofErr w:type="spellEnd"/>
      <w:r>
        <w:t>;</w:t>
      </w:r>
    </w:p>
    <w:p w14:paraId="04B9743C" w14:textId="77777777" w:rsidR="00F84A3C" w:rsidRDefault="00F84A3C" w:rsidP="00F84A3C">
      <w:pPr>
        <w:pStyle w:val="NoSpacing"/>
      </w:pPr>
      <w:r>
        <w:t xml:space="preserve">    }</w:t>
      </w:r>
    </w:p>
    <w:p w14:paraId="59ACE635" w14:textId="77777777" w:rsidR="00F84A3C" w:rsidRDefault="00F84A3C" w:rsidP="00F84A3C">
      <w:pPr>
        <w:pStyle w:val="NoSpacing"/>
      </w:pPr>
      <w:r>
        <w:t xml:space="preserve">    return 0;</w:t>
      </w:r>
    </w:p>
    <w:p w14:paraId="4A1E970B" w14:textId="590852DF" w:rsidR="00382EF7" w:rsidRDefault="00F84A3C" w:rsidP="00F84A3C">
      <w:pPr>
        <w:pStyle w:val="NoSpacing"/>
      </w:pPr>
      <w:r>
        <w:t>}</w:t>
      </w:r>
    </w:p>
    <w:sectPr w:rsidR="00382EF7" w:rsidSect="001D22C9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746697">
    <w:abstractNumId w:val="8"/>
  </w:num>
  <w:num w:numId="2" w16cid:durableId="1729458147">
    <w:abstractNumId w:val="6"/>
  </w:num>
  <w:num w:numId="3" w16cid:durableId="261381091">
    <w:abstractNumId w:val="5"/>
  </w:num>
  <w:num w:numId="4" w16cid:durableId="277643067">
    <w:abstractNumId w:val="4"/>
  </w:num>
  <w:num w:numId="5" w16cid:durableId="959914157">
    <w:abstractNumId w:val="7"/>
  </w:num>
  <w:num w:numId="6" w16cid:durableId="735710505">
    <w:abstractNumId w:val="3"/>
  </w:num>
  <w:num w:numId="7" w16cid:durableId="1652171572">
    <w:abstractNumId w:val="2"/>
  </w:num>
  <w:num w:numId="8" w16cid:durableId="847332832">
    <w:abstractNumId w:val="1"/>
  </w:num>
  <w:num w:numId="9" w16cid:durableId="128064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55D"/>
    <w:rsid w:val="001D22C9"/>
    <w:rsid w:val="0029639D"/>
    <w:rsid w:val="00326F90"/>
    <w:rsid w:val="00382EF7"/>
    <w:rsid w:val="006906BA"/>
    <w:rsid w:val="00A364A5"/>
    <w:rsid w:val="00AA1D8D"/>
    <w:rsid w:val="00B1317C"/>
    <w:rsid w:val="00B47730"/>
    <w:rsid w:val="00CB0664"/>
    <w:rsid w:val="00D76BDB"/>
    <w:rsid w:val="00DC7237"/>
    <w:rsid w:val="00F669E7"/>
    <w:rsid w:val="00F84A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5C2A89"/>
  <w14:defaultImageDpi w14:val="300"/>
  <w15:docId w15:val="{972A840B-0320-4F81-B118-F2DBF6A6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D2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Solutions</dc:title>
  <dc:subject>In Java</dc:subject>
  <dc:creator>1024030346</dc:creator>
  <cp:keywords/>
  <dc:description>generated by python-docx</dc:description>
  <cp:lastModifiedBy>Ishaan Mishra</cp:lastModifiedBy>
  <cp:revision>6</cp:revision>
  <dcterms:created xsi:type="dcterms:W3CDTF">2013-12-23T23:15:00Z</dcterms:created>
  <dcterms:modified xsi:type="dcterms:W3CDTF">2025-09-16T11:40:00Z</dcterms:modified>
  <cp:category/>
</cp:coreProperties>
</file>
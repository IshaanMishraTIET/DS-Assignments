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98296831"/>
        <w:docPartObj>
          <w:docPartGallery w:val="Cover Pages"/>
          <w:docPartUnique/>
        </w:docPartObj>
      </w:sdtPr>
      <w:sdtContent>
        <w:p w14:paraId="1C8C5AD4" w14:textId="4C183FA9" w:rsidR="00467F70" w:rsidRDefault="00467F70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467F70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7E17BF" wp14:editId="6C61EF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4707"/>
                                </w:tblGrid>
                                <w:tr w:rsidR="00467F70" w14:paraId="2A5C51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2B91593" w14:textId="682B6CF1" w:rsidR="00467F70" w:rsidRDefault="00467F7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4FF3795" wp14:editId="2E044DC2">
                                            <wp:extent cx="3067050" cy="4240723"/>
                                            <wp:effectExtent l="0" t="0" r="0" b="7620"/>
                                            <wp:docPr id="81073510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88797" cy="42707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17D85EA" w14:textId="3984C58A" w:rsidR="00467F70" w:rsidRDefault="00467F7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677AF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solutions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7872FDB" w14:textId="7F07CF17" w:rsidR="00467F70" w:rsidRDefault="00467F7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843DA31" w14:textId="546D05B2" w:rsidR="00467F70" w:rsidRPr="00467F70" w:rsidRDefault="00467F70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67F70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p w14:paraId="4666AB5F" w14:textId="77777777" w:rsidR="00467F70" w:rsidRDefault="00467F70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  <w:p w14:paraId="2380534E" w14:textId="77777777" w:rsidR="00467F70" w:rsidRDefault="00467F70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52"/>
                                          <w:szCs w:val="5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2BBCE79" w14:textId="6BC9459C" w:rsidR="00467F70" w:rsidRPr="00467F70" w:rsidRDefault="00467F70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67F70"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19ECBEB1" w14:textId="1182A8ED" w:rsidR="00467F70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467F70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2B967EE" w14:textId="77777777" w:rsidR="00467F70" w:rsidRDefault="00467F7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C7E17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4707"/>
                          </w:tblGrid>
                          <w:tr w:rsidR="00467F70" w14:paraId="2A5C51C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2B91593" w14:textId="682B6CF1" w:rsidR="00467F70" w:rsidRDefault="00467F7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FF3795" wp14:editId="2E044DC2">
                                      <wp:extent cx="3067050" cy="4240723"/>
                                      <wp:effectExtent l="0" t="0" r="0" b="7620"/>
                                      <wp:docPr id="81073510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88797" cy="42707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17D85EA" w14:textId="3984C58A" w:rsidR="00467F70" w:rsidRDefault="00467F7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677AF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solutions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7872FDB" w14:textId="7F07CF17" w:rsidR="00467F70" w:rsidRDefault="00467F7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843DA31" w14:textId="546D05B2" w:rsidR="00467F70" w:rsidRPr="00467F70" w:rsidRDefault="00467F70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467F70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p w14:paraId="4666AB5F" w14:textId="77777777" w:rsidR="00467F70" w:rsidRDefault="00467F70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380534E" w14:textId="77777777" w:rsidR="00467F70" w:rsidRDefault="00467F70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52"/>
                                    <w:szCs w:val="5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BBCE79" w14:textId="6BC9459C" w:rsidR="00467F70" w:rsidRPr="00467F70" w:rsidRDefault="00467F70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467F70"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19ECBEB1" w14:textId="1182A8ED" w:rsidR="00467F70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467F70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2B967EE" w14:textId="77777777" w:rsidR="00467F70" w:rsidRDefault="00467F7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9D7210" w14:textId="688DA1FD" w:rsidR="00CA6909" w:rsidRDefault="00000000">
      <w:pPr>
        <w:pStyle w:val="Heading1"/>
      </w:pPr>
      <w:r>
        <w:lastRenderedPageBreak/>
        <w:t>Stack Programs in C++</w:t>
      </w:r>
    </w:p>
    <w:p w14:paraId="5E2D8BAE" w14:textId="77777777" w:rsidR="00CA6909" w:rsidRDefault="00000000">
      <w:pPr>
        <w:pStyle w:val="Heading2"/>
      </w:pPr>
      <w:r>
        <w:t>1. Menu driven program demonstrating stack operations using array</w:t>
      </w:r>
    </w:p>
    <w:p w14:paraId="14547113" w14:textId="77777777" w:rsidR="00CA6909" w:rsidRDefault="00000000">
      <w:r>
        <w:br/>
        <w:t>#include &lt;iostream&gt;</w:t>
      </w:r>
      <w:r>
        <w:br/>
        <w:t>using namespace std;</w:t>
      </w:r>
      <w:r>
        <w:br/>
      </w:r>
      <w:r>
        <w:br/>
        <w:t>#define MAX 100</w:t>
      </w:r>
      <w:r>
        <w:br/>
      </w:r>
      <w:r>
        <w:br/>
        <w:t>class Stack {</w:t>
      </w:r>
      <w:r>
        <w:br/>
        <w:t xml:space="preserve">    int arr[MAX];</w:t>
      </w:r>
      <w:r>
        <w:br/>
        <w:t xml:space="preserve">    int top;</w:t>
      </w:r>
      <w:r>
        <w:br/>
      </w:r>
      <w:r>
        <w:br/>
        <w:t>public:</w:t>
      </w:r>
      <w:r>
        <w:br/>
        <w:t xml:space="preserve">    Stack() { top = -1; }</w:t>
      </w:r>
      <w:r>
        <w:br/>
      </w:r>
      <w:r>
        <w:br/>
        <w:t xml:space="preserve">    void push(int x) {</w:t>
      </w:r>
      <w:r>
        <w:br/>
        <w:t xml:space="preserve">        if (top == MAX - 1) {</w:t>
      </w:r>
      <w:r>
        <w:br/>
        <w:t xml:space="preserve">            cout &lt;&lt; "Stack Overflow\n";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arr[++top] = x;</w:t>
      </w:r>
      <w:r>
        <w:br/>
        <w:t xml:space="preserve">        cout &lt;&lt; x &lt;&lt; " pushed into stack\n";</w:t>
      </w:r>
      <w:r>
        <w:br/>
        <w:t xml:space="preserve">    }</w:t>
      </w:r>
      <w:r>
        <w:br/>
      </w:r>
      <w:r>
        <w:br/>
        <w:t xml:space="preserve">    void pop() {</w:t>
      </w:r>
      <w:r>
        <w:br/>
        <w:t xml:space="preserve">        if (top == -1) {</w:t>
      </w:r>
      <w:r>
        <w:br/>
        <w:t xml:space="preserve">            cout &lt;&lt; "Stack Underflow\n";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cout &lt;&lt; arr[top--] &lt;&lt; " popped from stack\n";</w:t>
      </w:r>
      <w:r>
        <w:br/>
        <w:t xml:space="preserve">    }</w:t>
      </w:r>
      <w:r>
        <w:br/>
      </w:r>
      <w:r>
        <w:br/>
        <w:t xml:space="preserve">    bool isEmpty() {</w:t>
      </w:r>
      <w:r>
        <w:br/>
        <w:t xml:space="preserve">        return top == -1;</w:t>
      </w:r>
      <w:r>
        <w:br/>
        <w:t xml:space="preserve">    }</w:t>
      </w:r>
      <w:r>
        <w:br/>
      </w:r>
      <w:r>
        <w:br/>
        <w:t xml:space="preserve">    bool isFull() {</w:t>
      </w:r>
      <w:r>
        <w:br/>
        <w:t xml:space="preserve">        return top == MAX - 1;</w:t>
      </w:r>
      <w:r>
        <w:br/>
        <w:t xml:space="preserve">    }</w:t>
      </w:r>
      <w:r>
        <w:br/>
      </w:r>
      <w:r>
        <w:br/>
        <w:t xml:space="preserve">    void display() {</w:t>
      </w:r>
      <w:r>
        <w:br/>
        <w:t xml:space="preserve">        if (top == -1) {</w:t>
      </w:r>
      <w:r>
        <w:br/>
      </w:r>
      <w:r>
        <w:lastRenderedPageBreak/>
        <w:t xml:space="preserve">            cout &lt;&lt; "Stack is empty\n";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cout &lt;&lt; "Stack elements: ";</w:t>
      </w:r>
      <w:r>
        <w:br/>
        <w:t xml:space="preserve">        for (int i = top; i &gt;= 0; i--)</w:t>
      </w:r>
      <w:r>
        <w:br/>
        <w:t xml:space="preserve">            cout &lt;&lt; arr[i] &lt;&lt; " ";</w:t>
      </w:r>
      <w:r>
        <w:br/>
        <w:t xml:space="preserve">        cout &lt;&lt; endl;</w:t>
      </w:r>
      <w:r>
        <w:br/>
        <w:t xml:space="preserve">    }</w:t>
      </w:r>
      <w:r>
        <w:br/>
      </w:r>
      <w:r>
        <w:br/>
        <w:t xml:space="preserve">    void peek() {</w:t>
      </w:r>
      <w:r>
        <w:br/>
        <w:t xml:space="preserve">        if (top == -1) {</w:t>
      </w:r>
      <w:r>
        <w:br/>
        <w:t xml:space="preserve">            cout &lt;&lt; "Stack is empty\n";</w:t>
      </w:r>
      <w:r>
        <w:br/>
        <w:t xml:space="preserve">            return;</w:t>
      </w:r>
      <w:r>
        <w:br/>
        <w:t xml:space="preserve">        }</w:t>
      </w:r>
      <w:r>
        <w:br/>
        <w:t xml:space="preserve">        cout &lt;&lt; "Top element is: " &lt;&lt; arr[top]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Stack s;</w:t>
      </w:r>
      <w:r>
        <w:br/>
        <w:t xml:space="preserve">    int choice, val;</w:t>
      </w:r>
      <w:r>
        <w:br/>
        <w:t xml:space="preserve">    do {</w:t>
      </w:r>
      <w:r>
        <w:br/>
        <w:t xml:space="preserve">        cout &lt;&lt; "\n1.Push\n2.Pop\n3.isEmpty\n4.isFull\n5.Display\n6.Peek\n7.Exit\nEnter choice: ";</w:t>
      </w:r>
      <w:r>
        <w:br/>
        <w:t xml:space="preserve">        cin &gt;&gt; choice;</w:t>
      </w:r>
      <w:r>
        <w:br/>
        <w:t xml:space="preserve">        switch (choice) {</w:t>
      </w:r>
      <w:r>
        <w:br/>
        <w:t xml:space="preserve">        case 1:</w:t>
      </w:r>
      <w:r>
        <w:br/>
        <w:t xml:space="preserve">            cout &lt;&lt; "Enter value: ";</w:t>
      </w:r>
      <w:r>
        <w:br/>
        <w:t xml:space="preserve">            cin &gt;&gt; val;</w:t>
      </w:r>
      <w:r>
        <w:br/>
        <w:t xml:space="preserve">            s.push(val);</w:t>
      </w:r>
      <w:r>
        <w:br/>
        <w:t xml:space="preserve">            break;</w:t>
      </w:r>
      <w:r>
        <w:br/>
        <w:t xml:space="preserve">        case 2:</w:t>
      </w:r>
      <w:r>
        <w:br/>
        <w:t xml:space="preserve">            s.pop();</w:t>
      </w:r>
      <w:r>
        <w:br/>
        <w:t xml:space="preserve">            break;</w:t>
      </w:r>
      <w:r>
        <w:br/>
        <w:t xml:space="preserve">        case 3:</w:t>
      </w:r>
      <w:r>
        <w:br/>
        <w:t xml:space="preserve">            cout &lt;&lt; (s.isEmpty() ? "Stack is empty\n" : "Stack is not empty\n");</w:t>
      </w:r>
      <w:r>
        <w:br/>
        <w:t xml:space="preserve">            break;</w:t>
      </w:r>
      <w:r>
        <w:br/>
        <w:t xml:space="preserve">        case 4:</w:t>
      </w:r>
      <w:r>
        <w:br/>
        <w:t xml:space="preserve">            cout &lt;&lt; (s.isFull() ? "Stack is full\n" : "Stack is not full\n");</w:t>
      </w:r>
      <w:r>
        <w:br/>
        <w:t xml:space="preserve">            break;</w:t>
      </w:r>
      <w:r>
        <w:br/>
        <w:t xml:space="preserve">        case 5:</w:t>
      </w:r>
      <w:r>
        <w:br/>
        <w:t xml:space="preserve">            s.display();</w:t>
      </w:r>
      <w:r>
        <w:br/>
        <w:t xml:space="preserve">            break;</w:t>
      </w:r>
      <w:r>
        <w:br/>
      </w:r>
      <w:r>
        <w:lastRenderedPageBreak/>
        <w:t xml:space="preserve">        case 6:</w:t>
      </w:r>
      <w:r>
        <w:br/>
        <w:t xml:space="preserve">            s.peek();</w:t>
      </w:r>
      <w:r>
        <w:br/>
        <w:t xml:space="preserve">            break;</w:t>
      </w:r>
      <w:r>
        <w:br/>
        <w:t xml:space="preserve">        case 7:</w:t>
      </w:r>
      <w:r>
        <w:br/>
        <w:t xml:space="preserve">            cout &lt;&lt; "Exiting...\n";</w:t>
      </w:r>
      <w:r>
        <w:br/>
        <w:t xml:space="preserve">            break;</w:t>
      </w:r>
      <w:r>
        <w:br/>
        <w:t xml:space="preserve">        default:</w:t>
      </w:r>
      <w:r>
        <w:br/>
        <w:t xml:space="preserve">            cout &lt;&lt; "Invalid choice\n";</w:t>
      </w:r>
      <w:r>
        <w:br/>
        <w:t xml:space="preserve">        }</w:t>
      </w:r>
      <w:r>
        <w:br/>
        <w:t xml:space="preserve">    } while (choice != 7);</w:t>
      </w:r>
      <w:r>
        <w:br/>
        <w:t xml:space="preserve">    return 0;</w:t>
      </w:r>
      <w:r>
        <w:br/>
        <w:t>}</w:t>
      </w:r>
      <w:r>
        <w:br/>
      </w:r>
    </w:p>
    <w:p w14:paraId="068297BC" w14:textId="77777777" w:rsidR="00CA6909" w:rsidRDefault="00000000">
      <w:pPr>
        <w:pStyle w:val="Heading2"/>
      </w:pPr>
      <w:r>
        <w:t>2. Reverse a string using stack</w:t>
      </w:r>
    </w:p>
    <w:p w14:paraId="5B03B2C1" w14:textId="77777777" w:rsidR="00CA6909" w:rsidRDefault="00000000">
      <w:r>
        <w:br/>
        <w:t>#include &lt;iostream&gt;</w:t>
      </w:r>
      <w:r>
        <w:br/>
        <w:t>#include &lt;stack&gt;</w:t>
      </w:r>
      <w:r>
        <w:br/>
        <w:t>using namespace std;</w:t>
      </w:r>
      <w:r>
        <w:br/>
      </w:r>
      <w:r>
        <w:br/>
        <w:t>string reverseString(string str) {</w:t>
      </w:r>
      <w:r>
        <w:br/>
        <w:t xml:space="preserve">    stack&lt;char&gt; s;</w:t>
      </w:r>
      <w:r>
        <w:br/>
        <w:t xml:space="preserve">    for (char ch : str)</w:t>
      </w:r>
      <w:r>
        <w:br/>
        <w:t xml:space="preserve">        s.push(ch);</w:t>
      </w:r>
      <w:r>
        <w:br/>
        <w:t xml:space="preserve">    string rev = "";</w:t>
      </w:r>
      <w:r>
        <w:br/>
        <w:t xml:space="preserve">    while (!s.empty()) {</w:t>
      </w:r>
      <w:r>
        <w:br/>
        <w:t xml:space="preserve">        rev += s.top();</w:t>
      </w:r>
      <w:r>
        <w:br/>
        <w:t xml:space="preserve">        s.pop();</w:t>
      </w:r>
      <w:r>
        <w:br/>
        <w:t xml:space="preserve">    }</w:t>
      </w:r>
      <w:r>
        <w:br/>
        <w:t xml:space="preserve">    return rev;</w:t>
      </w:r>
      <w:r>
        <w:br/>
        <w:t>}</w:t>
      </w:r>
      <w:r>
        <w:br/>
      </w:r>
      <w:r>
        <w:br/>
        <w:t>int main() {</w:t>
      </w:r>
      <w:r>
        <w:br/>
        <w:t xml:space="preserve">    string str = "DataStructure";</w:t>
      </w:r>
      <w:r>
        <w:br/>
        <w:t xml:space="preserve">    cout &lt;&lt; "Original String: " &lt;&lt; str &lt;&lt; endl;</w:t>
      </w:r>
      <w:r>
        <w:br/>
        <w:t xml:space="preserve">    cout &lt;&lt; "Reversed String: " &lt;&lt; reverseString(str) &lt;&lt; endl;</w:t>
      </w:r>
      <w:r>
        <w:br/>
        <w:t xml:space="preserve">    return 0;</w:t>
      </w:r>
      <w:r>
        <w:br/>
        <w:t>}</w:t>
      </w:r>
      <w:r>
        <w:br/>
      </w:r>
    </w:p>
    <w:p w14:paraId="37ED7D71" w14:textId="77777777" w:rsidR="00CA6909" w:rsidRDefault="00000000">
      <w:pPr>
        <w:pStyle w:val="Heading2"/>
      </w:pPr>
      <w:r>
        <w:t>3. Check if expression has balanced parentheses</w:t>
      </w:r>
    </w:p>
    <w:p w14:paraId="2CF21E09" w14:textId="77777777" w:rsidR="00CA6909" w:rsidRDefault="00000000">
      <w:r>
        <w:br/>
        <w:t>#include &lt;iostream&gt;</w:t>
      </w:r>
      <w:r>
        <w:br/>
        <w:t>#include &lt;stack&gt;</w:t>
      </w:r>
      <w:r>
        <w:br/>
      </w:r>
      <w:r>
        <w:lastRenderedPageBreak/>
        <w:t>using namespace std;</w:t>
      </w:r>
      <w:r>
        <w:br/>
      </w:r>
      <w:r>
        <w:br/>
        <w:t>bool isBalanced(string expr) {</w:t>
      </w:r>
      <w:r>
        <w:br/>
        <w:t xml:space="preserve">    stack&lt;char&gt; s;</w:t>
      </w:r>
      <w:r>
        <w:br/>
        <w:t xml:space="preserve">    for (char ch : expr) {</w:t>
      </w:r>
      <w:r>
        <w:br/>
        <w:t xml:space="preserve">        if (ch == '(' || ch == '{' || ch == '[')</w:t>
      </w:r>
      <w:r>
        <w:br/>
        <w:t xml:space="preserve">            s.push(ch);</w:t>
      </w:r>
      <w:r>
        <w:br/>
        <w:t xml:space="preserve">        else if (ch == ')' || ch == '}' || ch == ']') {</w:t>
      </w:r>
      <w:r>
        <w:br/>
        <w:t xml:space="preserve">            if (s.empty()) return false;</w:t>
      </w:r>
      <w:r>
        <w:br/>
        <w:t xml:space="preserve">            char top = s.top();</w:t>
      </w:r>
      <w:r>
        <w:br/>
        <w:t xml:space="preserve">            s.pop();</w:t>
      </w:r>
      <w:r>
        <w:br/>
        <w:t xml:space="preserve">            if ((ch == ')' &amp;&amp; top != '(') ||</w:t>
      </w:r>
      <w:r>
        <w:br/>
        <w:t xml:space="preserve">                (ch == '}' &amp;&amp; top != '{') ||</w:t>
      </w:r>
      <w:r>
        <w:br/>
        <w:t xml:space="preserve">                (ch == ']' &amp;&amp; top != '['))</w:t>
      </w:r>
      <w:r>
        <w:br/>
        <w:t xml:space="preserve">                return false;</w:t>
      </w:r>
      <w:r>
        <w:br/>
        <w:t xml:space="preserve">        }</w:t>
      </w:r>
      <w:r>
        <w:br/>
        <w:t xml:space="preserve">    }</w:t>
      </w:r>
      <w:r>
        <w:br/>
        <w:t xml:space="preserve">    return s.empty();</w:t>
      </w:r>
      <w:r>
        <w:br/>
        <w:t>}</w:t>
      </w:r>
      <w:r>
        <w:br/>
      </w:r>
      <w:r>
        <w:br/>
        <w:t>int main() {</w:t>
      </w:r>
      <w:r>
        <w:br/>
        <w:t xml:space="preserve">    string expr;</w:t>
      </w:r>
      <w:r>
        <w:br/>
        <w:t xml:space="preserve">    cout &lt;&lt; "Enter expression: ";</w:t>
      </w:r>
      <w:r>
        <w:br/>
        <w:t xml:space="preserve">    cin &gt;&gt; expr;</w:t>
      </w:r>
      <w:r>
        <w:br/>
        <w:t xml:space="preserve">    if (isBalanced(expr))</w:t>
      </w:r>
      <w:r>
        <w:br/>
        <w:t xml:space="preserve">        cout &lt;&lt; "Balanced\n";</w:t>
      </w:r>
      <w:r>
        <w:br/>
        <w:t xml:space="preserve">    else</w:t>
      </w:r>
      <w:r>
        <w:br/>
        <w:t xml:space="preserve">        cout &lt;&lt; "Not Balanced\n";</w:t>
      </w:r>
      <w:r>
        <w:br/>
        <w:t xml:space="preserve">    return 0;</w:t>
      </w:r>
      <w:r>
        <w:br/>
        <w:t>}</w:t>
      </w:r>
      <w:r>
        <w:br/>
      </w:r>
    </w:p>
    <w:p w14:paraId="5F770BC5" w14:textId="77777777" w:rsidR="00CA6909" w:rsidRDefault="00000000">
      <w:pPr>
        <w:pStyle w:val="Heading2"/>
      </w:pPr>
      <w:r>
        <w:t>4. Convert Infix expression to Postfix</w:t>
      </w:r>
    </w:p>
    <w:p w14:paraId="750B6FDC" w14:textId="77777777" w:rsidR="00CA6909" w:rsidRDefault="00000000">
      <w:r>
        <w:br/>
        <w:t>#include &lt;iostream&gt;</w:t>
      </w:r>
      <w:r>
        <w:br/>
        <w:t>#include &lt;stack&gt;</w:t>
      </w:r>
      <w:r>
        <w:br/>
        <w:t>using namespace std;</w:t>
      </w:r>
      <w:r>
        <w:br/>
      </w:r>
      <w:r>
        <w:br/>
        <w:t>int precedence(char c) {</w:t>
      </w:r>
      <w:r>
        <w:br/>
        <w:t xml:space="preserve">    if (c == '^') return 3;</w:t>
      </w:r>
      <w:r>
        <w:br/>
        <w:t xml:space="preserve">    else if (c == '*' || c == '/') return 2;</w:t>
      </w:r>
      <w:r>
        <w:br/>
        <w:t xml:space="preserve">    else if (c == '+' || c == '-') return 1;</w:t>
      </w:r>
      <w:r>
        <w:br/>
        <w:t xml:space="preserve">    else return -1;</w:t>
      </w:r>
      <w:r>
        <w:br/>
      </w:r>
      <w:r>
        <w:lastRenderedPageBreak/>
        <w:t>}</w:t>
      </w:r>
      <w:r>
        <w:br/>
      </w:r>
      <w:r>
        <w:br/>
        <w:t>string infixToPostfix(string s) {</w:t>
      </w:r>
      <w:r>
        <w:br/>
        <w:t xml:space="preserve">    stack&lt;char&gt; st;</w:t>
      </w:r>
      <w:r>
        <w:br/>
        <w:t xml:space="preserve">    string result = "";</w:t>
      </w:r>
      <w:r>
        <w:br/>
        <w:t xml:space="preserve">    for (char c : s) {</w:t>
      </w:r>
      <w:r>
        <w:br/>
        <w:t xml:space="preserve">        if (isalnum(c))</w:t>
      </w:r>
      <w:r>
        <w:br/>
        <w:t xml:space="preserve">            result += c;</w:t>
      </w:r>
      <w:r>
        <w:br/>
        <w:t xml:space="preserve">        else if (c == '(')</w:t>
      </w:r>
      <w:r>
        <w:br/>
        <w:t xml:space="preserve">            st.push(c);</w:t>
      </w:r>
      <w:r>
        <w:br/>
        <w:t xml:space="preserve">        else if (c == ')') {</w:t>
      </w:r>
      <w:r>
        <w:br/>
        <w:t xml:space="preserve">            while (!st.empty() &amp;&amp; st.top() != '(') {</w:t>
      </w:r>
      <w:r>
        <w:br/>
        <w:t xml:space="preserve">                result += st.top();</w:t>
      </w:r>
      <w:r>
        <w:br/>
        <w:t xml:space="preserve">                st.pop();</w:t>
      </w:r>
      <w:r>
        <w:br/>
        <w:t xml:space="preserve">            }</w:t>
      </w:r>
      <w:r>
        <w:br/>
        <w:t xml:space="preserve">            st.pop();</w:t>
      </w:r>
      <w:r>
        <w:br/>
        <w:t xml:space="preserve">        } else {</w:t>
      </w:r>
      <w:r>
        <w:br/>
        <w:t xml:space="preserve">            while (!st.empty() &amp;&amp; precedence(st.top()) &gt;= precedence(c)) {</w:t>
      </w:r>
      <w:r>
        <w:br/>
        <w:t xml:space="preserve">                result += st.top();</w:t>
      </w:r>
      <w:r>
        <w:br/>
        <w:t xml:space="preserve">                st.pop();</w:t>
      </w:r>
      <w:r>
        <w:br/>
        <w:t xml:space="preserve">            }</w:t>
      </w:r>
      <w:r>
        <w:br/>
        <w:t xml:space="preserve">            st.push(c);</w:t>
      </w:r>
      <w:r>
        <w:br/>
        <w:t xml:space="preserve">        }</w:t>
      </w:r>
      <w:r>
        <w:br/>
        <w:t xml:space="preserve">    }</w:t>
      </w:r>
      <w:r>
        <w:br/>
        <w:t xml:space="preserve">    while (!st.empty()) {</w:t>
      </w:r>
      <w:r>
        <w:br/>
        <w:t xml:space="preserve">        result += st.top();</w:t>
      </w:r>
      <w:r>
        <w:br/>
        <w:t xml:space="preserve">        st.pop();</w:t>
      </w:r>
      <w:r>
        <w:br/>
        <w:t xml:space="preserve">    }</w:t>
      </w:r>
      <w:r>
        <w:br/>
        <w:t xml:space="preserve">    return result;</w:t>
      </w:r>
      <w:r>
        <w:br/>
        <w:t>}</w:t>
      </w:r>
      <w:r>
        <w:br/>
      </w:r>
      <w:r>
        <w:br/>
        <w:t>int main() {</w:t>
      </w:r>
      <w:r>
        <w:br/>
        <w:t xml:space="preserve">    string exp;</w:t>
      </w:r>
      <w:r>
        <w:br/>
        <w:t xml:space="preserve">    cout &lt;&lt; "Enter infix expression: ";</w:t>
      </w:r>
      <w:r>
        <w:br/>
        <w:t xml:space="preserve">    cin &gt;&gt; exp;</w:t>
      </w:r>
      <w:r>
        <w:br/>
        <w:t xml:space="preserve">    cout &lt;&lt; "Postfix expression: " &lt;&lt; infixToPostfix(exp) &lt;&lt; endl;</w:t>
      </w:r>
      <w:r>
        <w:br/>
        <w:t xml:space="preserve">    return 0;</w:t>
      </w:r>
      <w:r>
        <w:br/>
        <w:t>}</w:t>
      </w:r>
      <w:r>
        <w:br/>
      </w:r>
    </w:p>
    <w:p w14:paraId="52CF4F52" w14:textId="77777777" w:rsidR="00CA6909" w:rsidRDefault="00000000">
      <w:pPr>
        <w:pStyle w:val="Heading2"/>
      </w:pPr>
      <w:r>
        <w:t>5. Evaluate a Postfix expression</w:t>
      </w:r>
    </w:p>
    <w:p w14:paraId="7622D520" w14:textId="77777777" w:rsidR="00CA6909" w:rsidRDefault="00000000">
      <w:r>
        <w:br/>
        <w:t>#include &lt;iostream&gt;</w:t>
      </w:r>
      <w:r>
        <w:br/>
      </w:r>
      <w:r>
        <w:lastRenderedPageBreak/>
        <w:t>#include &lt;stack&gt;</w:t>
      </w:r>
      <w:r>
        <w:br/>
        <w:t>using namespace std;</w:t>
      </w:r>
      <w:r>
        <w:br/>
      </w:r>
      <w:r>
        <w:br/>
        <w:t>int evaluatePostfix(string exp) {</w:t>
      </w:r>
      <w:r>
        <w:br/>
        <w:t xml:space="preserve">    stack&lt;int&gt; s;</w:t>
      </w:r>
      <w:r>
        <w:br/>
        <w:t xml:space="preserve">    for (char c : exp) {</w:t>
      </w:r>
      <w:r>
        <w:br/>
        <w:t xml:space="preserve">        if (isdigit(c))</w:t>
      </w:r>
      <w:r>
        <w:br/>
        <w:t xml:space="preserve">            s.push(c - '0');</w:t>
      </w:r>
      <w:r>
        <w:br/>
        <w:t xml:space="preserve">        else {</w:t>
      </w:r>
      <w:r>
        <w:br/>
        <w:t xml:space="preserve">            int val2 = s.top(); s.pop();</w:t>
      </w:r>
      <w:r>
        <w:br/>
        <w:t xml:space="preserve">            int val1 = s.top(); s.pop();</w:t>
      </w:r>
      <w:r>
        <w:br/>
        <w:t xml:space="preserve">            switch (c) {</w:t>
      </w:r>
      <w:r>
        <w:br/>
        <w:t xml:space="preserve">            case '+': s.push(val1 + val2); break;</w:t>
      </w:r>
      <w:r>
        <w:br/>
        <w:t xml:space="preserve">            case '-': s.push(val1 - val2); break;</w:t>
      </w:r>
      <w:r>
        <w:br/>
        <w:t xml:space="preserve">            case '*': s.push(val1 * val2); break;</w:t>
      </w:r>
      <w:r>
        <w:br/>
        <w:t xml:space="preserve">            case '/': s.push(val1 / val2); break;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 xml:space="preserve">    return s.top();</w:t>
      </w:r>
      <w:r>
        <w:br/>
        <w:t>}</w:t>
      </w:r>
      <w:r>
        <w:br/>
      </w:r>
      <w:r>
        <w:br/>
        <w:t>int main() {</w:t>
      </w:r>
      <w:r>
        <w:br/>
        <w:t xml:space="preserve">    string exp;</w:t>
      </w:r>
      <w:r>
        <w:br/>
        <w:t xml:space="preserve">    cout &lt;&lt; "Enter postfix expression: ";</w:t>
      </w:r>
      <w:r>
        <w:br/>
        <w:t xml:space="preserve">    cin &gt;&gt; exp;</w:t>
      </w:r>
      <w:r>
        <w:br/>
        <w:t xml:space="preserve">    cout &lt;&lt; "Evaluation result: " &lt;&lt; evaluatePostfix(exp) &lt;&lt; endl;</w:t>
      </w:r>
      <w:r>
        <w:br/>
        <w:t xml:space="preserve">    return 0;</w:t>
      </w:r>
      <w:r>
        <w:br/>
        <w:t>}</w:t>
      </w:r>
      <w:r>
        <w:br/>
      </w:r>
    </w:p>
    <w:sectPr w:rsidR="00CA6909" w:rsidSect="00467F7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018286">
    <w:abstractNumId w:val="8"/>
  </w:num>
  <w:num w:numId="2" w16cid:durableId="524246078">
    <w:abstractNumId w:val="6"/>
  </w:num>
  <w:num w:numId="3" w16cid:durableId="214859530">
    <w:abstractNumId w:val="5"/>
  </w:num>
  <w:num w:numId="4" w16cid:durableId="49111710">
    <w:abstractNumId w:val="4"/>
  </w:num>
  <w:num w:numId="5" w16cid:durableId="125128127">
    <w:abstractNumId w:val="7"/>
  </w:num>
  <w:num w:numId="6" w16cid:durableId="2064139461">
    <w:abstractNumId w:val="3"/>
  </w:num>
  <w:num w:numId="7" w16cid:durableId="1243299592">
    <w:abstractNumId w:val="2"/>
  </w:num>
  <w:num w:numId="8" w16cid:durableId="1462650914">
    <w:abstractNumId w:val="1"/>
  </w:num>
  <w:num w:numId="9" w16cid:durableId="144076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F70"/>
    <w:rsid w:val="00677AF4"/>
    <w:rsid w:val="00846E1A"/>
    <w:rsid w:val="00AA1D8D"/>
    <w:rsid w:val="00B47730"/>
    <w:rsid w:val="00CA6909"/>
    <w:rsid w:val="00CB0664"/>
    <w:rsid w:val="00EB1C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C4FB1"/>
  <w14:defaultImageDpi w14:val="300"/>
  <w15:docId w15:val="{F9DF68B3-0C58-4FE4-A3FB-585FECF1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6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solutions</dc:title>
  <dc:subject/>
  <dc:creator>1024030346</dc:creator>
  <cp:keywords/>
  <dc:description>generated by python-docx</dc:description>
  <cp:lastModifiedBy>Ishaan Mishra</cp:lastModifiedBy>
  <cp:revision>3</cp:revision>
  <dcterms:created xsi:type="dcterms:W3CDTF">2013-12-23T23:15:00Z</dcterms:created>
  <dcterms:modified xsi:type="dcterms:W3CDTF">2025-09-04T18:26:00Z</dcterms:modified>
  <cp:category/>
</cp:coreProperties>
</file>
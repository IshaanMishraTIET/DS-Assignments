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0015891"/>
        <w:docPartObj>
          <w:docPartGallery w:val="Cover Pages"/>
          <w:docPartUnique/>
        </w:docPartObj>
      </w:sdtPr>
      <w:sdtContent>
        <w:p w14:paraId="28EF1862" w14:textId="11212252" w:rsidR="00A454F4" w:rsidRDefault="00A454F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 w:rsidRPr="00A454F4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DF0811" wp14:editId="529B69DF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6350</wp:posOffset>
                    </wp:positionV>
                    <wp:extent cx="7747000" cy="10039350"/>
                    <wp:effectExtent l="0" t="0" r="635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7000" cy="10039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38"/>
                                  <w:gridCol w:w="6287"/>
                                </w:tblGrid>
                                <w:tr w:rsidR="00A454F4" w14:paraId="279C538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317162" w14:textId="4CAC4056" w:rsidR="00A454F4" w:rsidRDefault="00A454F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72CFF68" wp14:editId="644EFC4A">
                                            <wp:extent cx="3067050" cy="4240723"/>
                                            <wp:effectExtent l="0" t="0" r="0" b="7620"/>
                                            <wp:docPr id="1831980318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88797" cy="42707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8D77C5E" w14:textId="7846337F" w:rsidR="00A454F4" w:rsidRDefault="00A454F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467E0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</w:t>
                                          </w:r>
                                          <w:r w:rsidRPr="00467E0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SOLUTIONS</w:t>
                                          </w:r>
                                        </w:p>
                                      </w:sdtContent>
                                    </w:sdt>
                                    <w:p w14:paraId="1DCAEBBB" w14:textId="63483D91" w:rsidR="00A454F4" w:rsidRDefault="00A454F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AB20666" w14:textId="77777777" w:rsidR="00A454F4" w:rsidRPr="001D22C9" w:rsidRDefault="00A454F4" w:rsidP="00A454F4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D22C9">
                                        <w:rPr>
                                          <w:caps/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t>Ishaan Mishra</w:t>
                                      </w:r>
                                    </w:p>
                                    <w:p w14:paraId="0F516D3F" w14:textId="54BB150E" w:rsidR="00A454F4" w:rsidRDefault="00A454F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72"/>
                                          <w:szCs w:val="7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1D8D38B" w14:textId="16831B6B" w:rsidR="00A454F4" w:rsidRPr="00A454F4" w:rsidRDefault="00A454F4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454F4">
                                            <w:rPr>
                                              <w:color w:val="C0504D" w:themeColor="accent2"/>
                                              <w:sz w:val="72"/>
                                              <w:szCs w:val="72"/>
                                            </w:rPr>
                                            <w:t>1024030346</w:t>
                                          </w:r>
                                        </w:p>
                                      </w:sdtContent>
                                    </w:sdt>
                                    <w:p w14:paraId="3638442D" w14:textId="3E129392" w:rsidR="00A454F4" w:rsidRDefault="00A454F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333D5270" w14:textId="77777777" w:rsidR="00A454F4" w:rsidRDefault="00A454F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DF08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.5pt;width:610pt;height:79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38"/>
                            <w:gridCol w:w="6287"/>
                          </w:tblGrid>
                          <w:tr w:rsidR="00A454F4" w14:paraId="279C538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317162" w14:textId="4CAC4056" w:rsidR="00A454F4" w:rsidRDefault="00A454F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72CFF68" wp14:editId="644EFC4A">
                                      <wp:extent cx="3067050" cy="4240723"/>
                                      <wp:effectExtent l="0" t="0" r="0" b="7620"/>
                                      <wp:docPr id="183198031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88797" cy="42707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8D77C5E" w14:textId="7846337F" w:rsidR="00A454F4" w:rsidRDefault="00A454F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467E0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Pr="00467E0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SOLUTIONS</w:t>
                                    </w:r>
                                  </w:p>
                                </w:sdtContent>
                              </w:sdt>
                              <w:p w14:paraId="1DCAEBBB" w14:textId="63483D91" w:rsidR="00A454F4" w:rsidRDefault="00A454F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AB20666" w14:textId="77777777" w:rsidR="00A454F4" w:rsidRPr="001D22C9" w:rsidRDefault="00A454F4" w:rsidP="00A454F4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</w:pPr>
                                <w:r w:rsidRPr="001D22C9">
                                  <w:rPr>
                                    <w:caps/>
                                    <w:color w:val="C0504D" w:themeColor="accent2"/>
                                    <w:sz w:val="72"/>
                                    <w:szCs w:val="72"/>
                                  </w:rPr>
                                  <w:t>Ishaan Mishra</w:t>
                                </w:r>
                              </w:p>
                              <w:p w14:paraId="0F516D3F" w14:textId="54BB150E" w:rsidR="00A454F4" w:rsidRDefault="00A454F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C0504D" w:themeColor="accent2"/>
                                    <w:sz w:val="72"/>
                                    <w:szCs w:val="7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D8D38B" w14:textId="16831B6B" w:rsidR="00A454F4" w:rsidRPr="00A454F4" w:rsidRDefault="00A454F4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</w:pPr>
                                    <w:r w:rsidRPr="00A454F4">
                                      <w:rPr>
                                        <w:color w:val="C0504D" w:themeColor="accent2"/>
                                        <w:sz w:val="72"/>
                                        <w:szCs w:val="72"/>
                                      </w:rPr>
                                      <w:t>1024030346</w:t>
                                    </w:r>
                                  </w:p>
                                </w:sdtContent>
                              </w:sdt>
                              <w:p w14:paraId="3638442D" w14:textId="3E129392" w:rsidR="00A454F4" w:rsidRDefault="00A454F4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333D5270" w14:textId="77777777" w:rsidR="00A454F4" w:rsidRDefault="00A454F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D179E4" w14:textId="744F8004" w:rsidR="0095008B" w:rsidRDefault="00000000">
      <w:pPr>
        <w:pStyle w:val="Heading1"/>
      </w:pPr>
      <w:r>
        <w:lastRenderedPageBreak/>
        <w:t>Lab Assignment 5: Singly Linked List (C++ Solutions)</w:t>
      </w:r>
    </w:p>
    <w:p w14:paraId="403DEC2E" w14:textId="77777777" w:rsidR="0095008B" w:rsidRDefault="00000000">
      <w:pPr>
        <w:pStyle w:val="Heading2"/>
      </w:pPr>
      <w:r>
        <w:t>Q1. Menu Driven Singly Linked List Operations</w:t>
      </w:r>
    </w:p>
    <w:p w14:paraId="229A7E13" w14:textId="77777777" w:rsidR="0095008B" w:rsidRDefault="00000000">
      <w:r>
        <w:t>#include &lt;iostream&gt;</w:t>
      </w:r>
      <w:r>
        <w:br/>
        <w:t>using namespace std;</w:t>
      </w:r>
      <w:r>
        <w:br/>
      </w:r>
      <w:r>
        <w:br/>
        <w:t>struct Node {</w:t>
      </w:r>
      <w:r>
        <w:br/>
        <w:t xml:space="preserve">    int data;</w:t>
      </w:r>
      <w:r>
        <w:br/>
        <w:t xml:space="preserve">    Node* next;</w:t>
      </w:r>
      <w:r>
        <w:br/>
        <w:t>};</w:t>
      </w:r>
      <w:r>
        <w:br/>
      </w:r>
      <w:r>
        <w:br/>
        <w:t>Node* head = NULL;</w:t>
      </w:r>
      <w:r>
        <w:br/>
      </w:r>
      <w:r>
        <w:br/>
        <w:t>void insertBegin(int val) {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head;</w:t>
      </w:r>
      <w:r>
        <w:br/>
        <w:t xml:space="preserve">    head = newNode;</w:t>
      </w:r>
      <w:r>
        <w:br/>
        <w:t>}</w:t>
      </w:r>
      <w:r>
        <w:br/>
      </w:r>
      <w:r>
        <w:br/>
        <w:t>void insertEnd(int val) {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NULL;</w:t>
      </w:r>
      <w:r>
        <w:br/>
        <w:t xml:space="preserve">    if (head == NULL) head = newNode;</w:t>
      </w:r>
      <w:r>
        <w:br/>
        <w:t xml:space="preserve">    else {</w:t>
      </w:r>
      <w:r>
        <w:br/>
        <w:t xml:space="preserve">        Node* temp = head;</w:t>
      </w:r>
      <w:r>
        <w:br/>
        <w:t xml:space="preserve">        while (temp-&gt;next != NULL) temp = temp-&gt;next;</w:t>
      </w:r>
      <w:r>
        <w:br/>
        <w:t xml:space="preserve">        temp-&gt;next = newNode;</w:t>
      </w:r>
      <w:r>
        <w:br/>
        <w:t xml:space="preserve">    }</w:t>
      </w:r>
      <w:r>
        <w:br/>
        <w:t>}</w:t>
      </w:r>
      <w:r>
        <w:br/>
      </w:r>
      <w:r>
        <w:br/>
        <w:t>void insertAfter(int key, int val) {</w:t>
      </w:r>
      <w:r>
        <w:br/>
        <w:t xml:space="preserve">    Node* temp = head;</w:t>
      </w:r>
      <w:r>
        <w:br/>
        <w:t xml:space="preserve">    while (temp != NULL &amp;&amp; temp-&gt;data != key) temp = temp-&gt;next;</w:t>
      </w:r>
      <w:r>
        <w:br/>
        <w:t xml:space="preserve">    if (temp == NULL) { cout &lt;&lt; "Key not found\n"; return; }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temp-&gt;next;</w:t>
      </w:r>
      <w:r>
        <w:br/>
        <w:t xml:space="preserve">    temp-&gt;next = newNode;</w:t>
      </w:r>
      <w:r>
        <w:br/>
        <w:t>}</w:t>
      </w:r>
      <w:r>
        <w:br/>
      </w:r>
      <w:r>
        <w:br/>
        <w:t>void insertBefore(int key, int val) {</w:t>
      </w:r>
      <w:r>
        <w:br/>
      </w:r>
      <w:r>
        <w:lastRenderedPageBreak/>
        <w:t xml:space="preserve">    if (head == NULL) return;</w:t>
      </w:r>
      <w:r>
        <w:br/>
        <w:t xml:space="preserve">    if (head-&gt;data == key) { insertBegin(val); return; }</w:t>
      </w:r>
      <w:r>
        <w:br/>
        <w:t xml:space="preserve">    Node* temp = head;</w:t>
      </w:r>
      <w:r>
        <w:br/>
        <w:t xml:space="preserve">    while (temp-&gt;next != NULL &amp;&amp; temp-&gt;next-&gt;data != key) temp = temp-&gt;next;</w:t>
      </w:r>
      <w:r>
        <w:br/>
        <w:t xml:space="preserve">    if (temp-&gt;next == NULL) { cout &lt;&lt; "Key not found\n"; return; }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temp-&gt;next;</w:t>
      </w:r>
      <w:r>
        <w:br/>
        <w:t xml:space="preserve">    temp-&gt;next = newNode;</w:t>
      </w:r>
      <w:r>
        <w:br/>
        <w:t>}</w:t>
      </w:r>
      <w:r>
        <w:br/>
      </w:r>
      <w:r>
        <w:br/>
        <w:t>void deleteBegin() {</w:t>
      </w:r>
      <w:r>
        <w:br/>
        <w:t xml:space="preserve">    if (head == NULL) return;</w:t>
      </w:r>
      <w:r>
        <w:br/>
        <w:t xml:space="preserve">    Node* temp = head;</w:t>
      </w:r>
      <w:r>
        <w:br/>
        <w:t xml:space="preserve">    head = head-&gt;next;</w:t>
      </w:r>
      <w:r>
        <w:br/>
        <w:t xml:space="preserve">    delete temp;</w:t>
      </w:r>
      <w:r>
        <w:br/>
        <w:t>}</w:t>
      </w:r>
      <w:r>
        <w:br/>
      </w:r>
      <w:r>
        <w:br/>
        <w:t>void deleteEnd() {</w:t>
      </w:r>
      <w:r>
        <w:br/>
        <w:t xml:space="preserve">    if (head == NULL) return;</w:t>
      </w:r>
      <w:r>
        <w:br/>
        <w:t xml:space="preserve">    if (head-&gt;next == NULL) { delete head; head = NULL; return; }</w:t>
      </w:r>
      <w:r>
        <w:br/>
        <w:t xml:space="preserve">    Node* temp = head;</w:t>
      </w:r>
      <w:r>
        <w:br/>
        <w:t xml:space="preserve">    while (temp-&gt;next-&gt;next != NULL) temp = temp-&gt;next;</w:t>
      </w:r>
      <w:r>
        <w:br/>
        <w:t xml:space="preserve">    delete temp-&gt;next;</w:t>
      </w:r>
      <w:r>
        <w:br/>
        <w:t xml:space="preserve">    temp-&gt;next = NULL;</w:t>
      </w:r>
      <w:r>
        <w:br/>
        <w:t>}</w:t>
      </w:r>
      <w:r>
        <w:br/>
      </w:r>
      <w:r>
        <w:br/>
        <w:t>void deleteKey(int key) {</w:t>
      </w:r>
      <w:r>
        <w:br/>
        <w:t xml:space="preserve">    if (head == NULL) return;</w:t>
      </w:r>
      <w:r>
        <w:br/>
        <w:t xml:space="preserve">    if (head-&gt;data == key) { deleteBegin(); return; }</w:t>
      </w:r>
      <w:r>
        <w:br/>
        <w:t xml:space="preserve">    Node* temp = head;</w:t>
      </w:r>
      <w:r>
        <w:br/>
        <w:t xml:space="preserve">    while (temp-&gt;next != NULL &amp;&amp; temp-&gt;next-&gt;data != key) temp = temp-&gt;next;</w:t>
      </w:r>
      <w:r>
        <w:br/>
        <w:t xml:space="preserve">    if (temp-&gt;next == NULL) { cout &lt;&lt; "Key not found\n"; return; }</w:t>
      </w:r>
      <w:r>
        <w:br/>
        <w:t xml:space="preserve">    Node* delNode = temp-&gt;next;</w:t>
      </w:r>
      <w:r>
        <w:br/>
        <w:t xml:space="preserve">    temp-&gt;next = delNode-&gt;next;</w:t>
      </w:r>
      <w:r>
        <w:br/>
        <w:t xml:space="preserve">    delete delNode;</w:t>
      </w:r>
      <w:r>
        <w:br/>
        <w:t>}</w:t>
      </w:r>
      <w:r>
        <w:br/>
      </w:r>
      <w:r>
        <w:br/>
        <w:t>void search(int key) {</w:t>
      </w:r>
      <w:r>
        <w:br/>
        <w:t xml:space="preserve">    Node* temp = head;</w:t>
      </w:r>
      <w:r>
        <w:br/>
        <w:t xml:space="preserve">    int pos = 1;</w:t>
      </w:r>
      <w:r>
        <w:br/>
        <w:t xml:space="preserve">    while (temp != NULL) {</w:t>
      </w:r>
      <w:r>
        <w:br/>
        <w:t xml:space="preserve">        if (temp-&gt;data == key) { cout &lt;&lt; "Found at position " &lt;&lt; pos &lt;&lt; "\n"; return; }</w:t>
      </w:r>
      <w:r>
        <w:br/>
      </w:r>
      <w:r>
        <w:lastRenderedPageBreak/>
        <w:t xml:space="preserve">        temp = temp-&gt;next; pos++;</w:t>
      </w:r>
      <w:r>
        <w:br/>
        <w:t xml:space="preserve">    }</w:t>
      </w:r>
      <w:r>
        <w:br/>
        <w:t xml:space="preserve">    cout &lt;&lt; "Not found\n";</w:t>
      </w:r>
      <w:r>
        <w:br/>
        <w:t>}</w:t>
      </w:r>
      <w:r>
        <w:br/>
      </w:r>
      <w:r>
        <w:br/>
        <w:t>void display() {</w:t>
      </w:r>
      <w:r>
        <w:br/>
        <w:t xml:space="preserve">    Node* temp = head;</w:t>
      </w:r>
      <w:r>
        <w:br/>
        <w:t xml:space="preserve">    cout &lt;&lt; "List: ";</w:t>
      </w:r>
      <w:r>
        <w:br/>
        <w:t xml:space="preserve">    while (temp != NULL) {</w:t>
      </w:r>
      <w:r>
        <w:br/>
        <w:t xml:space="preserve">        cout &lt;&lt; temp-&gt;data &lt;&lt; " ";</w:t>
      </w:r>
      <w:r>
        <w:br/>
        <w:t xml:space="preserve">        temp = temp-&gt;next;</w:t>
      </w:r>
      <w:r>
        <w:br/>
        <w:t xml:space="preserve">    }</w:t>
      </w:r>
      <w:r>
        <w:br/>
        <w:t xml:space="preserve">    cout &lt;&lt; endl;</w:t>
      </w:r>
      <w:r>
        <w:br/>
        <w:t>}</w:t>
      </w:r>
      <w:r>
        <w:br/>
      </w:r>
      <w:r>
        <w:br/>
        <w:t>int main() {</w:t>
      </w:r>
      <w:r>
        <w:br/>
        <w:t xml:space="preserve">    int ch, val, key;</w:t>
      </w:r>
      <w:r>
        <w:br/>
        <w:t xml:space="preserve">    while (1) {</w:t>
      </w:r>
      <w:r>
        <w:br/>
        <w:t xml:space="preserve">        cout &lt;&lt; "1.InsertBegin 2.InsertEnd 3.InsertAfter 4.InsertBefore 5.DeleteBegin 6.DeleteEnd 7.DeleteKey 8.Search 9.Display 10.Exit\n";</w:t>
      </w:r>
      <w:r>
        <w:br/>
        <w:t xml:space="preserve">        cin &gt;&gt; ch;</w:t>
      </w:r>
      <w:r>
        <w:br/>
        <w:t xml:space="preserve">        switch (ch) {</w:t>
      </w:r>
      <w:r>
        <w:br/>
        <w:t xml:space="preserve">            case 1: cin &gt;&gt; val; insertBegin(val); break;</w:t>
      </w:r>
      <w:r>
        <w:br/>
        <w:t xml:space="preserve">            case 2: cin &gt;&gt; val; insertEnd(val); break;</w:t>
      </w:r>
      <w:r>
        <w:br/>
        <w:t xml:space="preserve">            case 3: cin &gt;&gt; key &gt;&gt; val; insertAfter(key,val); break;</w:t>
      </w:r>
      <w:r>
        <w:br/>
        <w:t xml:space="preserve">            case 4: cin &gt;&gt; key &gt;&gt; val; insertBefore(key,val); break;</w:t>
      </w:r>
      <w:r>
        <w:br/>
        <w:t xml:space="preserve">            case 5: deleteBegin(); break;</w:t>
      </w:r>
      <w:r>
        <w:br/>
        <w:t xml:space="preserve">            case 6: deleteEnd(); break;</w:t>
      </w:r>
      <w:r>
        <w:br/>
        <w:t xml:space="preserve">            case 7: cin &gt;&gt; key; deleteKey(key); break;</w:t>
      </w:r>
      <w:r>
        <w:br/>
        <w:t xml:space="preserve">            case 8: cin &gt;&gt; key; search(key); break;</w:t>
      </w:r>
      <w:r>
        <w:br/>
        <w:t xml:space="preserve">            case 9: display(); break;</w:t>
      </w:r>
      <w:r>
        <w:br/>
        <w:t xml:space="preserve">            case 10: return 0;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BE35ED2" w14:textId="77777777" w:rsidR="0095008B" w:rsidRDefault="00000000">
      <w:pPr>
        <w:pStyle w:val="Heading2"/>
      </w:pPr>
      <w:r>
        <w:t>Q2. Count and Delete All Occurrences of a Key</w:t>
      </w:r>
    </w:p>
    <w:p w14:paraId="7CB94F70" w14:textId="77777777" w:rsidR="0095008B" w:rsidRDefault="00000000">
      <w:r>
        <w:t>#include &lt;iostream&gt;</w:t>
      </w:r>
      <w:r>
        <w:br/>
        <w:t>using namespace std;</w:t>
      </w:r>
      <w:r>
        <w:br/>
      </w:r>
      <w:r>
        <w:br/>
        <w:t>struct Node {</w:t>
      </w:r>
      <w:r>
        <w:br/>
        <w:t xml:space="preserve">    int data;</w:t>
      </w:r>
      <w:r>
        <w:br/>
        <w:t xml:space="preserve">    Node* next;</w:t>
      </w:r>
      <w:r>
        <w:br/>
      </w:r>
      <w:r>
        <w:lastRenderedPageBreak/>
        <w:t>};</w:t>
      </w:r>
      <w:r>
        <w:br/>
        <w:t>Node* head = NULL;</w:t>
      </w:r>
      <w:r>
        <w:br/>
      </w:r>
      <w:r>
        <w:br/>
        <w:t>void insertEnd(int val) {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NULL;</w:t>
      </w:r>
      <w:r>
        <w:br/>
        <w:t xml:space="preserve">    if (!head) head = newNode;</w:t>
      </w:r>
      <w:r>
        <w:br/>
        <w:t xml:space="preserve">    else {</w:t>
      </w:r>
      <w:r>
        <w:br/>
        <w:t xml:space="preserve">        Node* temp = head;</w:t>
      </w:r>
      <w:r>
        <w:br/>
        <w:t xml:space="preserve">        while (temp-&gt;next) temp = temp-&gt;next;</w:t>
      </w:r>
      <w:r>
        <w:br/>
        <w:t xml:space="preserve">        temp-&gt;next = newNode;</w:t>
      </w:r>
      <w:r>
        <w:br/>
        <w:t xml:space="preserve">    }</w:t>
      </w:r>
      <w:r>
        <w:br/>
        <w:t>}</w:t>
      </w:r>
      <w:r>
        <w:br/>
      </w:r>
      <w:r>
        <w:br/>
        <w:t>void deleteKey(int key) {</w:t>
      </w:r>
      <w:r>
        <w:br/>
        <w:t xml:space="preserve">    while (head &amp;&amp; head-&gt;data == key) {</w:t>
      </w:r>
      <w:r>
        <w:br/>
        <w:t xml:space="preserve">        Node* temp = head;</w:t>
      </w:r>
      <w:r>
        <w:br/>
        <w:t xml:space="preserve">        head = head-&gt;next;</w:t>
      </w:r>
      <w:r>
        <w:br/>
        <w:t xml:space="preserve">        delete temp;</w:t>
      </w:r>
      <w:r>
        <w:br/>
        <w:t xml:space="preserve">    }</w:t>
      </w:r>
      <w:r>
        <w:br/>
        <w:t xml:space="preserve">    Node* curr = head;</w:t>
      </w:r>
      <w:r>
        <w:br/>
        <w:t xml:space="preserve">    while (curr &amp;&amp; curr-&gt;next) {</w:t>
      </w:r>
      <w:r>
        <w:br/>
        <w:t xml:space="preserve">        if (curr-&gt;next-&gt;data == key) {</w:t>
      </w:r>
      <w:r>
        <w:br/>
        <w:t xml:space="preserve">            Node* temp = curr-&gt;next;</w:t>
      </w:r>
      <w:r>
        <w:br/>
        <w:t xml:space="preserve">            curr-&gt;next = temp-&gt;next;</w:t>
      </w:r>
      <w:r>
        <w:br/>
        <w:t xml:space="preserve">            delete temp;</w:t>
      </w:r>
      <w:r>
        <w:br/>
        <w:t xml:space="preserve">        } else curr = curr-&gt;next;</w:t>
      </w:r>
      <w:r>
        <w:br/>
        <w:t xml:space="preserve">    }</w:t>
      </w:r>
      <w:r>
        <w:br/>
        <w:t>}</w:t>
      </w:r>
      <w:r>
        <w:br/>
      </w:r>
      <w:r>
        <w:br/>
        <w:t>int countKey(int key) {</w:t>
      </w:r>
      <w:r>
        <w:br/>
        <w:t xml:space="preserve">    int count = 0;</w:t>
      </w:r>
      <w:r>
        <w:br/>
        <w:t xml:space="preserve">    Node* temp = head;</w:t>
      </w:r>
      <w:r>
        <w:br/>
        <w:t xml:space="preserve">    while (temp) {</w:t>
      </w:r>
      <w:r>
        <w:br/>
        <w:t xml:space="preserve">        if (temp-&gt;data == key) count++;</w:t>
      </w:r>
      <w:r>
        <w:br/>
        <w:t xml:space="preserve">        temp = temp-&gt;next;</w:t>
      </w:r>
      <w:r>
        <w:br/>
        <w:t xml:space="preserve">    }</w:t>
      </w:r>
      <w:r>
        <w:br/>
        <w:t xml:space="preserve">    return count;</w:t>
      </w:r>
      <w:r>
        <w:br/>
        <w:t>}</w:t>
      </w:r>
      <w:r>
        <w:br/>
      </w:r>
      <w:r>
        <w:br/>
        <w:t>void display() {</w:t>
      </w:r>
      <w:r>
        <w:br/>
        <w:t xml:space="preserve">    Node* temp = head;</w:t>
      </w:r>
      <w:r>
        <w:br/>
      </w:r>
      <w:r>
        <w:lastRenderedPageBreak/>
        <w:t xml:space="preserve">    while (temp) {</w:t>
      </w:r>
      <w:r>
        <w:br/>
        <w:t xml:space="preserve">        cout &lt;&lt; temp-&gt;data &lt;&lt; " ";</w:t>
      </w:r>
      <w:r>
        <w:br/>
        <w:t xml:space="preserve">        temp = temp-&gt;next;</w:t>
      </w:r>
      <w:r>
        <w:br/>
        <w:t xml:space="preserve">    }</w:t>
      </w:r>
      <w:r>
        <w:br/>
        <w:t xml:space="preserve">    cout &lt;&lt; endl;</w:t>
      </w:r>
      <w:r>
        <w:br/>
        <w:t>}</w:t>
      </w:r>
      <w:r>
        <w:br/>
      </w:r>
      <w:r>
        <w:br/>
        <w:t>int main() {</w:t>
      </w:r>
      <w:r>
        <w:br/>
        <w:t xml:space="preserve">    insertEnd(1); insertEnd(2); insertEnd(1); insertEnd(2); insertEnd(1); insertEnd(3); insertEnd(1);</w:t>
      </w:r>
      <w:r>
        <w:br/>
        <w:t xml:space="preserve">    int key = 1;</w:t>
      </w:r>
      <w:r>
        <w:br/>
        <w:t xml:space="preserve">    cout &lt;&lt; "Count: " &lt;&lt; countKey(key) &lt;&lt; endl;</w:t>
      </w:r>
      <w:r>
        <w:br/>
        <w:t xml:space="preserve">    deleteKey(key);</w:t>
      </w:r>
      <w:r>
        <w:br/>
        <w:t xml:space="preserve">    display();</w:t>
      </w:r>
      <w:r>
        <w:br/>
        <w:t xml:space="preserve">    return 0;</w:t>
      </w:r>
      <w:r>
        <w:br/>
        <w:t>}</w:t>
      </w:r>
    </w:p>
    <w:p w14:paraId="6C2981E2" w14:textId="77777777" w:rsidR="0095008B" w:rsidRDefault="00000000">
      <w:pPr>
        <w:pStyle w:val="Heading2"/>
      </w:pPr>
      <w:r>
        <w:t>Q3. Find Middle of Linked List</w:t>
      </w:r>
    </w:p>
    <w:p w14:paraId="0F68A13B" w14:textId="77777777" w:rsidR="0095008B" w:rsidRDefault="00000000">
      <w:r>
        <w:t>#include &lt;iostream&gt;</w:t>
      </w:r>
      <w:r>
        <w:br/>
        <w:t>using namespace std;</w:t>
      </w:r>
      <w:r>
        <w:br/>
      </w:r>
      <w:r>
        <w:br/>
        <w:t>struct Node {</w:t>
      </w:r>
      <w:r>
        <w:br/>
        <w:t xml:space="preserve">    int data;</w:t>
      </w:r>
      <w:r>
        <w:br/>
        <w:t xml:space="preserve">    Node* next;</w:t>
      </w:r>
      <w:r>
        <w:br/>
        <w:t>};</w:t>
      </w:r>
      <w:r>
        <w:br/>
        <w:t>Node* head = NULL;</w:t>
      </w:r>
      <w:r>
        <w:br/>
      </w:r>
      <w:r>
        <w:br/>
        <w:t>void insertEnd(int val) {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NULL;</w:t>
      </w:r>
      <w:r>
        <w:br/>
        <w:t xml:space="preserve">    if (!head) head = newNode;</w:t>
      </w:r>
      <w:r>
        <w:br/>
        <w:t xml:space="preserve">    else {</w:t>
      </w:r>
      <w:r>
        <w:br/>
        <w:t xml:space="preserve">        Node* temp = head;</w:t>
      </w:r>
      <w:r>
        <w:br/>
        <w:t xml:space="preserve">        while (temp-&gt;next) temp = temp-&gt;next;</w:t>
      </w:r>
      <w:r>
        <w:br/>
        <w:t xml:space="preserve">        temp-&gt;next = newNode;</w:t>
      </w:r>
      <w:r>
        <w:br/>
        <w:t xml:space="preserve">    }</w:t>
      </w:r>
      <w:r>
        <w:br/>
        <w:t>}</w:t>
      </w:r>
      <w:r>
        <w:br/>
      </w:r>
      <w:r>
        <w:br/>
        <w:t>void findMiddle() {</w:t>
      </w:r>
      <w:r>
        <w:br/>
        <w:t xml:space="preserve">    Node* slow = head;</w:t>
      </w:r>
      <w:r>
        <w:br/>
        <w:t xml:space="preserve">    Node* fast = head;</w:t>
      </w:r>
      <w:r>
        <w:br/>
        <w:t xml:space="preserve">    while (fast &amp;&amp; fast-&gt;next) {</w:t>
      </w:r>
      <w:r>
        <w:br/>
      </w:r>
      <w:r>
        <w:lastRenderedPageBreak/>
        <w:t xml:space="preserve">        slow = slow-&gt;next;</w:t>
      </w:r>
      <w:r>
        <w:br/>
        <w:t xml:space="preserve">        fast = fast-&gt;next-&gt;next;</w:t>
      </w:r>
      <w:r>
        <w:br/>
        <w:t xml:space="preserve">    }</w:t>
      </w:r>
      <w:r>
        <w:br/>
        <w:t xml:space="preserve">    if (slow) cout &lt;&lt; "Middle: " &lt;&lt; slow-&gt;data &lt;&lt; endl;</w:t>
      </w:r>
      <w:r>
        <w:br/>
        <w:t>}</w:t>
      </w:r>
      <w:r>
        <w:br/>
      </w:r>
      <w:r>
        <w:br/>
        <w:t>int main() {</w:t>
      </w:r>
      <w:r>
        <w:br/>
        <w:t xml:space="preserve">    for (int i=1;i&lt;=5;i++) insertEnd(i);</w:t>
      </w:r>
      <w:r>
        <w:br/>
        <w:t xml:space="preserve">    findMiddle();</w:t>
      </w:r>
      <w:r>
        <w:br/>
        <w:t xml:space="preserve">    return 0;</w:t>
      </w:r>
      <w:r>
        <w:br/>
        <w:t>}</w:t>
      </w:r>
    </w:p>
    <w:p w14:paraId="3BFE1E17" w14:textId="77777777" w:rsidR="0095008B" w:rsidRDefault="00000000">
      <w:pPr>
        <w:pStyle w:val="Heading2"/>
      </w:pPr>
      <w:r>
        <w:t>Q4. Reverse Linked List</w:t>
      </w:r>
    </w:p>
    <w:p w14:paraId="1ED5210A" w14:textId="77777777" w:rsidR="0095008B" w:rsidRDefault="00000000">
      <w:r>
        <w:t>#include &lt;iostream&gt;</w:t>
      </w:r>
      <w:r>
        <w:br/>
        <w:t>using namespace std;</w:t>
      </w:r>
      <w:r>
        <w:br/>
      </w:r>
      <w:r>
        <w:br/>
        <w:t>struct Node {</w:t>
      </w:r>
      <w:r>
        <w:br/>
        <w:t xml:space="preserve">    int data;</w:t>
      </w:r>
      <w:r>
        <w:br/>
        <w:t xml:space="preserve">    Node* next;</w:t>
      </w:r>
      <w:r>
        <w:br/>
        <w:t>};</w:t>
      </w:r>
      <w:r>
        <w:br/>
        <w:t>Node* head = NULL;</w:t>
      </w:r>
      <w:r>
        <w:br/>
      </w:r>
      <w:r>
        <w:br/>
        <w:t>void insertEnd(int val) {</w:t>
      </w:r>
      <w:r>
        <w:br/>
        <w:t xml:space="preserve">    Node* newNode = new Node();</w:t>
      </w:r>
      <w:r>
        <w:br/>
        <w:t xml:space="preserve">    newNode-&gt;data = val;</w:t>
      </w:r>
      <w:r>
        <w:br/>
        <w:t xml:space="preserve">    newNode-&gt;next = NULL;</w:t>
      </w:r>
      <w:r>
        <w:br/>
        <w:t xml:space="preserve">    if (!head) head = newNode;</w:t>
      </w:r>
      <w:r>
        <w:br/>
        <w:t xml:space="preserve">    else {</w:t>
      </w:r>
      <w:r>
        <w:br/>
        <w:t xml:space="preserve">        Node* temp = head;</w:t>
      </w:r>
      <w:r>
        <w:br/>
        <w:t xml:space="preserve">        while (temp-&gt;next) temp = temp-&gt;next;</w:t>
      </w:r>
      <w:r>
        <w:br/>
        <w:t xml:space="preserve">        temp-&gt;next = newNode;</w:t>
      </w:r>
      <w:r>
        <w:br/>
        <w:t xml:space="preserve">    }</w:t>
      </w:r>
      <w:r>
        <w:br/>
        <w:t>}</w:t>
      </w:r>
      <w:r>
        <w:br/>
      </w:r>
      <w:r>
        <w:br/>
        <w:t>void reverse() {</w:t>
      </w:r>
      <w:r>
        <w:br/>
        <w:t xml:space="preserve">    Node* prev = NULL;</w:t>
      </w:r>
      <w:r>
        <w:br/>
        <w:t xml:space="preserve">    Node* curr = head;</w:t>
      </w:r>
      <w:r>
        <w:br/>
        <w:t xml:space="preserve">    while (curr) {</w:t>
      </w:r>
      <w:r>
        <w:br/>
        <w:t xml:space="preserve">        Node* next = curr-&gt;next;</w:t>
      </w:r>
      <w:r>
        <w:br/>
        <w:t xml:space="preserve">        curr-&gt;next = prev;</w:t>
      </w:r>
      <w:r>
        <w:br/>
        <w:t xml:space="preserve">        prev = curr;</w:t>
      </w:r>
      <w:r>
        <w:br/>
        <w:t xml:space="preserve">        curr = next;</w:t>
      </w:r>
      <w:r>
        <w:br/>
        <w:t xml:space="preserve">    }</w:t>
      </w:r>
      <w:r>
        <w:br/>
      </w:r>
      <w:r>
        <w:lastRenderedPageBreak/>
        <w:t xml:space="preserve">    head = prev;</w:t>
      </w:r>
      <w:r>
        <w:br/>
        <w:t>}</w:t>
      </w:r>
      <w:r>
        <w:br/>
      </w:r>
      <w:r>
        <w:br/>
        <w:t>void display() {</w:t>
      </w:r>
      <w:r>
        <w:br/>
        <w:t xml:space="preserve">    Node* temp = head;</w:t>
      </w:r>
      <w:r>
        <w:br/>
        <w:t xml:space="preserve">    while (temp) {</w:t>
      </w:r>
      <w:r>
        <w:br/>
        <w:t xml:space="preserve">        cout &lt;&lt; temp-&gt;data &lt;&lt; " ";</w:t>
      </w:r>
      <w:r>
        <w:br/>
        <w:t xml:space="preserve">        temp = temp-&gt;next;</w:t>
      </w:r>
      <w:r>
        <w:br/>
        <w:t xml:space="preserve">    }</w:t>
      </w:r>
      <w:r>
        <w:br/>
        <w:t xml:space="preserve">    cout &lt;&lt; endl;</w:t>
      </w:r>
      <w:r>
        <w:br/>
        <w:t>}</w:t>
      </w:r>
      <w:r>
        <w:br/>
      </w:r>
      <w:r>
        <w:br/>
        <w:t>int main() {</w:t>
      </w:r>
      <w:r>
        <w:br/>
        <w:t xml:space="preserve">    for (int i=1;i&lt;=4;i++) insertEnd(i);</w:t>
      </w:r>
      <w:r>
        <w:br/>
        <w:t xml:space="preserve">    reverse();</w:t>
      </w:r>
      <w:r>
        <w:br/>
        <w:t xml:space="preserve">    display();</w:t>
      </w:r>
      <w:r>
        <w:br/>
        <w:t xml:space="preserve">    return 0;</w:t>
      </w:r>
      <w:r>
        <w:br/>
        <w:t>}</w:t>
      </w:r>
    </w:p>
    <w:sectPr w:rsidR="0095008B" w:rsidSect="00A454F4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4644911">
    <w:abstractNumId w:val="8"/>
  </w:num>
  <w:num w:numId="2" w16cid:durableId="285475770">
    <w:abstractNumId w:val="6"/>
  </w:num>
  <w:num w:numId="3" w16cid:durableId="516652325">
    <w:abstractNumId w:val="5"/>
  </w:num>
  <w:num w:numId="4" w16cid:durableId="1824156043">
    <w:abstractNumId w:val="4"/>
  </w:num>
  <w:num w:numId="5" w16cid:durableId="1159229061">
    <w:abstractNumId w:val="7"/>
  </w:num>
  <w:num w:numId="6" w16cid:durableId="538130266">
    <w:abstractNumId w:val="3"/>
  </w:num>
  <w:num w:numId="7" w16cid:durableId="1108544027">
    <w:abstractNumId w:val="2"/>
  </w:num>
  <w:num w:numId="8" w16cid:durableId="311446550">
    <w:abstractNumId w:val="1"/>
  </w:num>
  <w:num w:numId="9" w16cid:durableId="122645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008B"/>
    <w:rsid w:val="00A364A5"/>
    <w:rsid w:val="00A454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3C005"/>
  <w14:defaultImageDpi w14:val="300"/>
  <w15:docId w15:val="{488D4FA2-05B8-4926-9A14-BE2A8199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4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 SOLUTIONS</dc:title>
  <dc:subject/>
  <dc:creator>1024030346</dc:creator>
  <cp:keywords/>
  <dc:description>generated by python-docx</dc:description>
  <cp:lastModifiedBy>Ishaan Mishra</cp:lastModifiedBy>
  <cp:revision>2</cp:revision>
  <dcterms:created xsi:type="dcterms:W3CDTF">2013-12-23T23:15:00Z</dcterms:created>
  <dcterms:modified xsi:type="dcterms:W3CDTF">2025-09-16T11:36:00Z</dcterms:modified>
  <cp:category/>
</cp:coreProperties>
</file>
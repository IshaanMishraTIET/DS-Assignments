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32152052"/>
        <w:docPartObj>
          <w:docPartGallery w:val="Cover Pages"/>
          <w:docPartUnique/>
        </w:docPartObj>
      </w:sdtPr>
      <w:sdtContent>
        <w:p w14:paraId="16B8F79D" w14:textId="5B05021C" w:rsidR="00F07563" w:rsidRDefault="00F075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E486EF7" wp14:editId="05D0C1B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768424" cy="10050449"/>
                    <wp:effectExtent l="0" t="0" r="4445" b="8255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68424" cy="100504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00"/>
                                  <w:gridCol w:w="6058"/>
                                </w:tblGrid>
                                <w:tr w:rsidR="00472520" w14:paraId="41AAF44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0FFF74F" w14:textId="026DF6A6" w:rsidR="00F07563" w:rsidRDefault="0047252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73EDA0D" wp14:editId="783AD349">
                                            <wp:extent cx="3916415" cy="5414866"/>
                                            <wp:effectExtent l="0" t="0" r="8255" b="0"/>
                                            <wp:docPr id="686881158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932851" cy="54375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olor w:val="17365D" w:themeColor="text2" w:themeShade="BF"/>
                                          <w:spacing w:val="5"/>
                                          <w:kern w:val="28"/>
                                          <w:sz w:val="52"/>
                                          <w:szCs w:val="5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6BF7129" w14:textId="26291CFA" w:rsidR="00F07563" w:rsidRDefault="00F07563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F07563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17365D" w:themeColor="text2" w:themeShade="BF"/>
                                              <w:spacing w:val="5"/>
                                              <w:kern w:val="28"/>
                                              <w:sz w:val="52"/>
                                              <w:szCs w:val="52"/>
                                            </w:rPr>
                                            <w:t>Assignment 2 Solutions in Java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964F51A" w14:textId="2EF7A599" w:rsidR="00F07563" w:rsidRDefault="00F0756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11BE407" w14:textId="50F404DF" w:rsidR="00F07563" w:rsidRPr="00472520" w:rsidRDefault="00F07563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72520"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t>Ishaan mishra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607A481" w14:textId="55844E8D" w:rsidR="00F07563" w:rsidRPr="00472520" w:rsidRDefault="00F07563">
                                          <w:pPr>
                                            <w:rPr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472520">
                                            <w:rPr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E3EB909" w14:textId="118FA18F" w:rsidR="00F07563" w:rsidRPr="00472520" w:rsidRDefault="00F07563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472520"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  <w:t>1024030346</w:t>
                                          </w:r>
                                        </w:p>
                                      </w:sdtContent>
                                    </w:sdt>
                                    <w:p w14:paraId="074D75C0" w14:textId="0D70FFEB" w:rsidR="00F07563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F07563"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66B3EF5" w14:textId="77777777" w:rsidR="00F07563" w:rsidRDefault="00F0756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486E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611.7pt;height:79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00"/>
                            <w:gridCol w:w="6058"/>
                          </w:tblGrid>
                          <w:tr w:rsidR="00472520" w14:paraId="41AAF44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0FFF74F" w14:textId="026DF6A6" w:rsidR="00F07563" w:rsidRDefault="0047252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3EDA0D" wp14:editId="783AD349">
                                      <wp:extent cx="3916415" cy="5414866"/>
                                      <wp:effectExtent l="0" t="0" r="8255" b="0"/>
                                      <wp:docPr id="68688115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32851" cy="54375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pacing w:val="5"/>
                                    <w:kern w:val="28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6BF7129" w14:textId="26291CFA" w:rsidR="00F07563" w:rsidRDefault="00F07563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F07563">
                                      <w:rPr>
                                        <w:rFonts w:asciiTheme="majorHAnsi" w:eastAsiaTheme="majorEastAsia" w:hAnsiTheme="majorHAnsi" w:cstheme="majorBidi"/>
                                        <w:color w:val="17365D" w:themeColor="text2" w:themeShade="BF"/>
                                        <w:spacing w:val="5"/>
                                        <w:kern w:val="28"/>
                                        <w:sz w:val="52"/>
                                        <w:szCs w:val="52"/>
                                      </w:rPr>
                                      <w:t>Assignment 2 Solutions in Java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64F51A" w14:textId="2EF7A599" w:rsidR="00F07563" w:rsidRDefault="00F0756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11BE407" w14:textId="50F404DF" w:rsidR="00F07563" w:rsidRPr="00472520" w:rsidRDefault="00F07563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</w:pPr>
                                <w:r w:rsidRPr="00472520"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  <w:t>Ishaan mishra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607A481" w14:textId="55844E8D" w:rsidR="00F07563" w:rsidRPr="00472520" w:rsidRDefault="00F07563">
                                    <w:pP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w:pPr>
                                    <w:r w:rsidRPr="00472520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3EB909" w14:textId="118FA18F" w:rsidR="00F07563" w:rsidRPr="00472520" w:rsidRDefault="00F07563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</w:pPr>
                                    <w:r w:rsidRPr="00472520"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  <w:t>1024030346</w:t>
                                    </w:r>
                                  </w:p>
                                </w:sdtContent>
                              </w:sdt>
                              <w:p w14:paraId="074D75C0" w14:textId="0D70FFEB" w:rsidR="00F07563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F07563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66B3EF5" w14:textId="77777777" w:rsidR="00F07563" w:rsidRDefault="00F0756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C40372E" w14:textId="0691B1B0" w:rsidR="00B8739F" w:rsidRPr="00B8739F" w:rsidRDefault="00000000" w:rsidP="00B8739F">
      <w:pPr>
        <w:pStyle w:val="Heading1"/>
      </w:pPr>
      <w:r>
        <w:lastRenderedPageBreak/>
        <w:t>Question 1</w:t>
      </w:r>
    </w:p>
    <w:p w14:paraId="44500ACD" w14:textId="77777777" w:rsidR="00B8739F" w:rsidRDefault="00B8739F" w:rsidP="00B8739F">
      <w:pPr>
        <w:pStyle w:val="NoSpacing"/>
      </w:pPr>
      <w:r>
        <w:t xml:space="preserve">class </w:t>
      </w:r>
      <w:proofErr w:type="spellStart"/>
      <w:r>
        <w:t>BinarySearch</w:t>
      </w:r>
      <w:proofErr w:type="spellEnd"/>
      <w:r>
        <w:t xml:space="preserve"> {</w:t>
      </w:r>
    </w:p>
    <w:p w14:paraId="4DBB3150" w14:textId="77777777" w:rsidR="00B8739F" w:rsidRDefault="00B8739F" w:rsidP="00B8739F">
      <w:pPr>
        <w:pStyle w:val="NoSpacing"/>
      </w:pPr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x) {</w:t>
      </w:r>
    </w:p>
    <w:p w14:paraId="215FB7E9" w14:textId="77777777" w:rsidR="00B8739F" w:rsidRDefault="00B8739F" w:rsidP="00B8739F">
      <w:pPr>
        <w:pStyle w:val="NoSpacing"/>
      </w:pPr>
      <w:r>
        <w:t xml:space="preserve">        int low = 0, high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701F240F" w14:textId="77777777" w:rsidR="00B8739F" w:rsidRDefault="00B8739F" w:rsidP="00B8739F">
      <w:pPr>
        <w:pStyle w:val="NoSpacing"/>
      </w:pPr>
      <w:r>
        <w:t xml:space="preserve">        while (low &lt;= high) {</w:t>
      </w:r>
    </w:p>
    <w:p w14:paraId="75B7390D" w14:textId="77777777" w:rsidR="00B8739F" w:rsidRDefault="00B8739F" w:rsidP="00B8739F">
      <w:pPr>
        <w:pStyle w:val="NoSpacing"/>
      </w:pPr>
      <w:r>
        <w:t xml:space="preserve">            int mid = (low + high) / 2;</w:t>
      </w:r>
    </w:p>
    <w:p w14:paraId="11148D41" w14:textId="77777777" w:rsidR="00B8739F" w:rsidRDefault="00B8739F" w:rsidP="00B8739F">
      <w:pPr>
        <w:pStyle w:val="NoSpacing"/>
      </w:pPr>
      <w:r>
        <w:t xml:space="preserve">            if (</w:t>
      </w:r>
      <w:proofErr w:type="spellStart"/>
      <w:r>
        <w:t>arr</w:t>
      </w:r>
      <w:proofErr w:type="spellEnd"/>
      <w:r>
        <w:t>[mid] == x)</w:t>
      </w:r>
    </w:p>
    <w:p w14:paraId="5C7BAEE2" w14:textId="77777777" w:rsidR="00B8739F" w:rsidRDefault="00B8739F" w:rsidP="00B8739F">
      <w:pPr>
        <w:pStyle w:val="NoSpacing"/>
      </w:pPr>
      <w:r>
        <w:t xml:space="preserve">                return mid;</w:t>
      </w:r>
    </w:p>
    <w:p w14:paraId="0FF0FDC1" w14:textId="77777777" w:rsidR="00B8739F" w:rsidRDefault="00B8739F" w:rsidP="00B8739F">
      <w:pPr>
        <w:pStyle w:val="NoSpacing"/>
      </w:pPr>
      <w:r>
        <w:t xml:space="preserve">            if (</w:t>
      </w:r>
      <w:proofErr w:type="spellStart"/>
      <w:r>
        <w:t>arr</w:t>
      </w:r>
      <w:proofErr w:type="spellEnd"/>
      <w:r>
        <w:t>[mid] &lt; x)</w:t>
      </w:r>
    </w:p>
    <w:p w14:paraId="2B438CF0" w14:textId="77777777" w:rsidR="00B8739F" w:rsidRDefault="00B8739F" w:rsidP="00B8739F">
      <w:pPr>
        <w:pStyle w:val="NoSpacing"/>
      </w:pPr>
      <w:r>
        <w:t xml:space="preserve">                low = mid + 1;</w:t>
      </w:r>
    </w:p>
    <w:p w14:paraId="59829306" w14:textId="77777777" w:rsidR="00B8739F" w:rsidRDefault="00B8739F" w:rsidP="00B8739F">
      <w:pPr>
        <w:pStyle w:val="NoSpacing"/>
      </w:pPr>
      <w:r>
        <w:t xml:space="preserve">            else</w:t>
      </w:r>
    </w:p>
    <w:p w14:paraId="014F4418" w14:textId="77777777" w:rsidR="00B8739F" w:rsidRDefault="00B8739F" w:rsidP="00B8739F">
      <w:pPr>
        <w:pStyle w:val="NoSpacing"/>
      </w:pPr>
      <w:r>
        <w:t xml:space="preserve">                high = mid - 1;</w:t>
      </w:r>
    </w:p>
    <w:p w14:paraId="58F40A4F" w14:textId="77777777" w:rsidR="00B8739F" w:rsidRDefault="00B8739F" w:rsidP="00B8739F">
      <w:pPr>
        <w:pStyle w:val="NoSpacing"/>
      </w:pPr>
      <w:r>
        <w:t xml:space="preserve">        }</w:t>
      </w:r>
    </w:p>
    <w:p w14:paraId="253C5E61" w14:textId="77777777" w:rsidR="00B8739F" w:rsidRDefault="00B8739F" w:rsidP="00B8739F">
      <w:pPr>
        <w:pStyle w:val="NoSpacing"/>
      </w:pPr>
      <w:r>
        <w:t xml:space="preserve">        return -1;</w:t>
      </w:r>
    </w:p>
    <w:p w14:paraId="17FD80D7" w14:textId="77777777" w:rsidR="00B8739F" w:rsidRDefault="00B8739F" w:rsidP="00B8739F">
      <w:pPr>
        <w:pStyle w:val="NoSpacing"/>
      </w:pPr>
      <w:r>
        <w:t xml:space="preserve">    }</w:t>
      </w:r>
    </w:p>
    <w:p w14:paraId="73446429" w14:textId="77777777" w:rsidR="00B8739F" w:rsidRDefault="00B8739F" w:rsidP="00B8739F">
      <w:pPr>
        <w:pStyle w:val="NoSpacing"/>
      </w:pPr>
    </w:p>
    <w:p w14:paraId="21C3719B" w14:textId="77777777" w:rsidR="00B8739F" w:rsidRDefault="00B8739F" w:rsidP="00B8739F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61EA12C2" w14:textId="77777777" w:rsidR="00B8739F" w:rsidRDefault="00B8739F" w:rsidP="00B8739F">
      <w:pPr>
        <w:pStyle w:val="NoSpacing"/>
      </w:pPr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3, 4, 10, 40};</w:t>
      </w:r>
    </w:p>
    <w:p w14:paraId="6BDE994E" w14:textId="77777777" w:rsidR="00B8739F" w:rsidRDefault="00B8739F" w:rsidP="00B8739F">
      <w:pPr>
        <w:pStyle w:val="NoSpacing"/>
      </w:pPr>
      <w:r>
        <w:t xml:space="preserve">    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10);</w:t>
      </w:r>
    </w:p>
    <w:p w14:paraId="55AC36B4" w14:textId="77777777" w:rsidR="00B8739F" w:rsidRDefault="00B8739F" w:rsidP="00B8739F">
      <w:pPr>
        <w:pStyle w:val="NoSpacing"/>
      </w:pPr>
      <w:r>
        <w:t xml:space="preserve">        if (result == -1)</w:t>
      </w:r>
    </w:p>
    <w:p w14:paraId="4ABB6A7C" w14:textId="77777777" w:rsidR="00B8739F" w:rsidRDefault="00B8739F" w:rsidP="00B8739F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("Element not found");</w:t>
      </w:r>
    </w:p>
    <w:p w14:paraId="12F101BF" w14:textId="77777777" w:rsidR="00B8739F" w:rsidRDefault="00B8739F" w:rsidP="00B8739F">
      <w:pPr>
        <w:pStyle w:val="NoSpacing"/>
      </w:pPr>
      <w:r>
        <w:t xml:space="preserve">        else</w:t>
      </w:r>
    </w:p>
    <w:p w14:paraId="42DCC90A" w14:textId="77777777" w:rsidR="00B8739F" w:rsidRDefault="00B8739F" w:rsidP="00B8739F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("Element found at index: " + result);</w:t>
      </w:r>
    </w:p>
    <w:p w14:paraId="2B195781" w14:textId="77777777" w:rsidR="00B8739F" w:rsidRDefault="00B8739F" w:rsidP="00B8739F">
      <w:pPr>
        <w:pStyle w:val="NoSpacing"/>
      </w:pPr>
      <w:r>
        <w:t xml:space="preserve">    }</w:t>
      </w:r>
    </w:p>
    <w:p w14:paraId="326E5080" w14:textId="063EC5A9" w:rsidR="00E13FE2" w:rsidRDefault="00B8739F" w:rsidP="00B8739F">
      <w:pPr>
        <w:pStyle w:val="NoSpacing"/>
      </w:pPr>
      <w:r>
        <w:t>}</w:t>
      </w:r>
      <w:r>
        <w:br/>
      </w:r>
    </w:p>
    <w:p w14:paraId="0A8DE711" w14:textId="018207B2" w:rsidR="00B8739F" w:rsidRPr="00B8739F" w:rsidRDefault="00000000" w:rsidP="00B8739F">
      <w:pPr>
        <w:pStyle w:val="Heading1"/>
      </w:pPr>
      <w:r>
        <w:t>Question 2</w:t>
      </w:r>
    </w:p>
    <w:p w14:paraId="27FF9831" w14:textId="77777777" w:rsidR="00B8739F" w:rsidRDefault="00B8739F" w:rsidP="00B8739F">
      <w:pPr>
        <w:pStyle w:val="NoSpacing"/>
      </w:pPr>
      <w:r>
        <w:t xml:space="preserve">class </w:t>
      </w:r>
      <w:proofErr w:type="spellStart"/>
      <w:r>
        <w:t>BubbleSort</w:t>
      </w:r>
      <w:proofErr w:type="spellEnd"/>
      <w:r>
        <w:t xml:space="preserve"> {</w:t>
      </w:r>
    </w:p>
    <w:p w14:paraId="137E576F" w14:textId="77777777" w:rsidR="00B8739F" w:rsidRDefault="00B8739F" w:rsidP="00B8739F">
      <w:pPr>
        <w:pStyle w:val="NoSpacing"/>
      </w:pPr>
      <w:r>
        <w:t xml:space="preserve">    static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]) {</w:t>
      </w:r>
    </w:p>
    <w:p w14:paraId="70ED09AC" w14:textId="77777777" w:rsidR="00B8739F" w:rsidRDefault="00B8739F" w:rsidP="00B8739F">
      <w:pPr>
        <w:pStyle w:val="NoSpacing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0990F35" w14:textId="77777777" w:rsidR="00B8739F" w:rsidRDefault="00B8739F" w:rsidP="00B8739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AE94AAF" w14:textId="77777777" w:rsidR="00B8739F" w:rsidRDefault="00B8739F" w:rsidP="00B8739F">
      <w:pPr>
        <w:pStyle w:val="NoSpacing"/>
      </w:pPr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2E2DAAB" w14:textId="77777777" w:rsidR="00B8739F" w:rsidRDefault="00B8739F" w:rsidP="00B8739F">
      <w:pPr>
        <w:pStyle w:val="NoSpacing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53EB8359" w14:textId="77777777" w:rsidR="00B8739F" w:rsidRDefault="00B8739F" w:rsidP="00B8739F">
      <w:pPr>
        <w:pStyle w:val="NoSpacing"/>
      </w:pPr>
      <w:r>
        <w:t xml:space="preserve">                    int temp = </w:t>
      </w:r>
      <w:proofErr w:type="spellStart"/>
      <w:r>
        <w:t>arr</w:t>
      </w:r>
      <w:proofErr w:type="spellEnd"/>
      <w:r>
        <w:t>[j];</w:t>
      </w:r>
    </w:p>
    <w:p w14:paraId="0D1AD424" w14:textId="77777777" w:rsidR="00B8739F" w:rsidRDefault="00B8739F" w:rsidP="00B8739F">
      <w:pPr>
        <w:pStyle w:val="NoSpacing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59491549" w14:textId="77777777" w:rsidR="00B8739F" w:rsidRDefault="00B8739F" w:rsidP="00B8739F">
      <w:pPr>
        <w:pStyle w:val="NoSpacing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63C271CD" w14:textId="77777777" w:rsidR="00B8739F" w:rsidRDefault="00B8739F" w:rsidP="00B8739F">
      <w:pPr>
        <w:pStyle w:val="NoSpacing"/>
      </w:pPr>
      <w:r>
        <w:t xml:space="preserve">                }</w:t>
      </w:r>
    </w:p>
    <w:p w14:paraId="3594AEF9" w14:textId="77777777" w:rsidR="00B8739F" w:rsidRDefault="00B8739F" w:rsidP="00B8739F">
      <w:pPr>
        <w:pStyle w:val="NoSpacing"/>
      </w:pPr>
      <w:r>
        <w:t xml:space="preserve">            }</w:t>
      </w:r>
    </w:p>
    <w:p w14:paraId="240956B5" w14:textId="77777777" w:rsidR="00B8739F" w:rsidRDefault="00B8739F" w:rsidP="00B8739F">
      <w:pPr>
        <w:pStyle w:val="NoSpacing"/>
      </w:pPr>
      <w:r>
        <w:t xml:space="preserve">        }</w:t>
      </w:r>
    </w:p>
    <w:p w14:paraId="155025D6" w14:textId="77777777" w:rsidR="00B8739F" w:rsidRDefault="00B8739F" w:rsidP="00B8739F">
      <w:pPr>
        <w:pStyle w:val="NoSpacing"/>
      </w:pPr>
      <w:r>
        <w:t xml:space="preserve">    }</w:t>
      </w:r>
    </w:p>
    <w:p w14:paraId="3EC8528B" w14:textId="77777777" w:rsidR="00B8739F" w:rsidRDefault="00B8739F" w:rsidP="00B8739F">
      <w:pPr>
        <w:pStyle w:val="NoSpacing"/>
      </w:pPr>
    </w:p>
    <w:p w14:paraId="26136322" w14:textId="77777777" w:rsidR="00B8739F" w:rsidRDefault="00B8739F" w:rsidP="00B8739F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50CED183" w14:textId="77777777" w:rsidR="00B8739F" w:rsidRDefault="00B8739F" w:rsidP="00B8739F">
      <w:pPr>
        <w:pStyle w:val="NoSpacing"/>
      </w:pPr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34, 25, 12, 22, 11, 90};</w:t>
      </w:r>
    </w:p>
    <w:p w14:paraId="29487757" w14:textId="77777777" w:rsidR="00B8739F" w:rsidRDefault="00B8739F" w:rsidP="00B8739F">
      <w:pPr>
        <w:pStyle w:val="NoSpacing"/>
      </w:pPr>
      <w:r>
        <w:t xml:space="preserve">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C171BE5" w14:textId="77777777" w:rsidR="00B8739F" w:rsidRDefault="00B8739F" w:rsidP="00B8739F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("Sorted array:");</w:t>
      </w:r>
    </w:p>
    <w:p w14:paraId="7D96117B" w14:textId="77777777" w:rsidR="00B8739F" w:rsidRDefault="00B8739F" w:rsidP="00B8739F">
      <w:pPr>
        <w:pStyle w:val="NoSpacing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</w:t>
      </w:r>
    </w:p>
    <w:p w14:paraId="01298E1A" w14:textId="77777777" w:rsidR="00B8739F" w:rsidRDefault="00B8739F" w:rsidP="00B8739F">
      <w:pPr>
        <w:pStyle w:val="NoSpacing"/>
      </w:pPr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323D3D02" w14:textId="77777777" w:rsidR="00B8739F" w:rsidRDefault="00B8739F" w:rsidP="00B8739F">
      <w:pPr>
        <w:pStyle w:val="NoSpacing"/>
      </w:pPr>
      <w:r>
        <w:lastRenderedPageBreak/>
        <w:t xml:space="preserve">    }</w:t>
      </w:r>
    </w:p>
    <w:p w14:paraId="6CDF3E36" w14:textId="725A4D17" w:rsidR="00E13FE2" w:rsidRDefault="00B8739F" w:rsidP="00B8739F">
      <w:pPr>
        <w:pStyle w:val="NoSpacing"/>
      </w:pPr>
      <w:r>
        <w:t>}</w:t>
      </w:r>
      <w:r>
        <w:br/>
      </w:r>
    </w:p>
    <w:p w14:paraId="4B62907B" w14:textId="77777777" w:rsidR="00E13FE2" w:rsidRDefault="00000000">
      <w:pPr>
        <w:pStyle w:val="Heading1"/>
      </w:pPr>
      <w:r>
        <w:t>Question 3</w:t>
      </w:r>
    </w:p>
    <w:p w14:paraId="3A103CAA" w14:textId="77777777" w:rsidR="00B8739F" w:rsidRDefault="00000000" w:rsidP="00B8739F">
      <w:pPr>
        <w:pStyle w:val="NoSpacing"/>
      </w:pPr>
      <w:r>
        <w:t>// Question 3: Find Missing Number in a Sorted Array</w:t>
      </w:r>
    </w:p>
    <w:p w14:paraId="027B4C33" w14:textId="746DF9AC" w:rsidR="00B8739F" w:rsidRDefault="00000000" w:rsidP="00B8739F">
      <w:pPr>
        <w:pStyle w:val="NoSpacing"/>
      </w:pPr>
      <w:r>
        <w:br/>
      </w:r>
      <w:r w:rsidR="00B8739F">
        <w:t xml:space="preserve">class </w:t>
      </w:r>
      <w:proofErr w:type="spellStart"/>
      <w:r w:rsidR="00B8739F">
        <w:t>MissingNumber</w:t>
      </w:r>
      <w:proofErr w:type="spellEnd"/>
      <w:r w:rsidR="00B8739F">
        <w:t xml:space="preserve"> {</w:t>
      </w:r>
    </w:p>
    <w:p w14:paraId="4F26F9B2" w14:textId="77777777" w:rsidR="00B8739F" w:rsidRDefault="00B8739F" w:rsidP="00B8739F">
      <w:pPr>
        <w:pStyle w:val="NoSpacing"/>
      </w:pPr>
      <w:r>
        <w:t xml:space="preserve">    // Linear Time Approach</w:t>
      </w:r>
    </w:p>
    <w:p w14:paraId="25461236" w14:textId="77777777" w:rsidR="00B8739F" w:rsidRDefault="00B8739F" w:rsidP="00B8739F">
      <w:pPr>
        <w:pStyle w:val="NoSpacing"/>
      </w:pPr>
      <w:r>
        <w:t xml:space="preserve">    static int </w:t>
      </w:r>
      <w:proofErr w:type="spellStart"/>
      <w:proofErr w:type="gramStart"/>
      <w:r>
        <w:t>findMissingLinear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0C35655B" w14:textId="77777777" w:rsidR="00B8739F" w:rsidRDefault="00B8739F" w:rsidP="00B8739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77E0F53" w14:textId="77777777" w:rsidR="00B8739F" w:rsidRDefault="00B8739F" w:rsidP="00B8739F">
      <w:pPr>
        <w:pStyle w:val="NoSpacing"/>
      </w:pPr>
      <w:r>
        <w:t xml:space="preserve">            </w:t>
      </w:r>
      <w:proofErr w:type="spellStart"/>
      <w:r>
        <w:t>boolean</w:t>
      </w:r>
      <w:proofErr w:type="spellEnd"/>
      <w:r>
        <w:t xml:space="preserve"> found = false;</w:t>
      </w:r>
    </w:p>
    <w:p w14:paraId="3A1ED6FE" w14:textId="77777777" w:rsidR="00B8739F" w:rsidRDefault="00B8739F" w:rsidP="00B8739F">
      <w:pPr>
        <w:pStyle w:val="NoSpacing"/>
      </w:pPr>
      <w:r>
        <w:t xml:space="preserve">            for (int </w:t>
      </w:r>
      <w:proofErr w:type="gramStart"/>
      <w:r>
        <w:t>j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4C2AA138" w14:textId="77777777" w:rsidR="00B8739F" w:rsidRDefault="00B8739F" w:rsidP="00B8739F">
      <w:pPr>
        <w:pStyle w:val="NoSpacing"/>
      </w:pPr>
      <w:r>
        <w:t xml:space="preserve">                if (j == </w:t>
      </w:r>
      <w:proofErr w:type="spellStart"/>
      <w:r>
        <w:t>i</w:t>
      </w:r>
      <w:proofErr w:type="spellEnd"/>
      <w:r>
        <w:t>) {</w:t>
      </w:r>
    </w:p>
    <w:p w14:paraId="1A77BE1C" w14:textId="77777777" w:rsidR="00B8739F" w:rsidRDefault="00B8739F" w:rsidP="00B8739F">
      <w:pPr>
        <w:pStyle w:val="NoSpacing"/>
      </w:pPr>
      <w:r>
        <w:t xml:space="preserve">                    found = true;</w:t>
      </w:r>
    </w:p>
    <w:p w14:paraId="7EC4E6B3" w14:textId="77777777" w:rsidR="00B8739F" w:rsidRDefault="00B8739F" w:rsidP="00B8739F">
      <w:pPr>
        <w:pStyle w:val="NoSpacing"/>
      </w:pPr>
      <w:r>
        <w:t xml:space="preserve">                    break;</w:t>
      </w:r>
    </w:p>
    <w:p w14:paraId="62D35983" w14:textId="77777777" w:rsidR="00B8739F" w:rsidRDefault="00B8739F" w:rsidP="00B8739F">
      <w:pPr>
        <w:pStyle w:val="NoSpacing"/>
      </w:pPr>
      <w:r>
        <w:t xml:space="preserve">                }</w:t>
      </w:r>
    </w:p>
    <w:p w14:paraId="611DD36D" w14:textId="77777777" w:rsidR="00B8739F" w:rsidRDefault="00B8739F" w:rsidP="00B8739F">
      <w:pPr>
        <w:pStyle w:val="NoSpacing"/>
      </w:pPr>
      <w:r>
        <w:t xml:space="preserve">            }</w:t>
      </w:r>
    </w:p>
    <w:p w14:paraId="5044D876" w14:textId="77777777" w:rsidR="00B8739F" w:rsidRDefault="00B8739F" w:rsidP="00B8739F">
      <w:pPr>
        <w:pStyle w:val="NoSpacing"/>
      </w:pPr>
      <w:r>
        <w:t xml:space="preserve">            if </w:t>
      </w:r>
      <w:proofErr w:type="gramStart"/>
      <w:r>
        <w:t>(!found</w:t>
      </w:r>
      <w:proofErr w:type="gramEnd"/>
      <w:r>
        <w:t>)</w:t>
      </w:r>
    </w:p>
    <w:p w14:paraId="7C30F4DD" w14:textId="77777777" w:rsidR="00B8739F" w:rsidRDefault="00B8739F" w:rsidP="00B8739F">
      <w:pPr>
        <w:pStyle w:val="NoSpacing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7D2EC5DB" w14:textId="77777777" w:rsidR="00B8739F" w:rsidRDefault="00B8739F" w:rsidP="00B8739F">
      <w:pPr>
        <w:pStyle w:val="NoSpacing"/>
      </w:pPr>
      <w:r>
        <w:t xml:space="preserve">        }</w:t>
      </w:r>
    </w:p>
    <w:p w14:paraId="06696144" w14:textId="77777777" w:rsidR="00B8739F" w:rsidRDefault="00B8739F" w:rsidP="00B8739F">
      <w:pPr>
        <w:pStyle w:val="NoSpacing"/>
      </w:pPr>
      <w:r>
        <w:t xml:space="preserve">        return -1;</w:t>
      </w:r>
    </w:p>
    <w:p w14:paraId="13C5272D" w14:textId="77777777" w:rsidR="00B8739F" w:rsidRDefault="00B8739F" w:rsidP="00B8739F">
      <w:pPr>
        <w:pStyle w:val="NoSpacing"/>
      </w:pPr>
      <w:r>
        <w:t xml:space="preserve">    }</w:t>
      </w:r>
    </w:p>
    <w:p w14:paraId="0D7CA90A" w14:textId="77777777" w:rsidR="00B8739F" w:rsidRDefault="00B8739F" w:rsidP="00B8739F">
      <w:pPr>
        <w:pStyle w:val="NoSpacing"/>
      </w:pPr>
    </w:p>
    <w:p w14:paraId="026DA740" w14:textId="77777777" w:rsidR="00B8739F" w:rsidRDefault="00B8739F" w:rsidP="00B8739F">
      <w:pPr>
        <w:pStyle w:val="NoSpacing"/>
      </w:pPr>
      <w:r>
        <w:t xml:space="preserve">    // Binary Search Approach</w:t>
      </w:r>
    </w:p>
    <w:p w14:paraId="43B5E1B8" w14:textId="77777777" w:rsidR="00B8739F" w:rsidRDefault="00B8739F" w:rsidP="00B8739F">
      <w:pPr>
        <w:pStyle w:val="NoSpacing"/>
      </w:pPr>
      <w:r>
        <w:t xml:space="preserve">    static int </w:t>
      </w:r>
      <w:proofErr w:type="spellStart"/>
      <w:proofErr w:type="gramStart"/>
      <w:r>
        <w:t>findMissingBinary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33A134C7" w14:textId="77777777" w:rsidR="00B8739F" w:rsidRDefault="00B8739F" w:rsidP="00B8739F">
      <w:pPr>
        <w:pStyle w:val="NoSpacing"/>
      </w:pPr>
      <w:r>
        <w:t xml:space="preserve">        int low = 0, high = n - 2;</w:t>
      </w:r>
    </w:p>
    <w:p w14:paraId="4A72741C" w14:textId="77777777" w:rsidR="00B8739F" w:rsidRDefault="00B8739F" w:rsidP="00B8739F">
      <w:pPr>
        <w:pStyle w:val="NoSpacing"/>
      </w:pPr>
      <w:r>
        <w:t xml:space="preserve">        while (low &lt;= high) {</w:t>
      </w:r>
    </w:p>
    <w:p w14:paraId="23DD2A65" w14:textId="77777777" w:rsidR="00B8739F" w:rsidRDefault="00B8739F" w:rsidP="00B8739F">
      <w:pPr>
        <w:pStyle w:val="NoSpacing"/>
      </w:pPr>
      <w:r>
        <w:t xml:space="preserve">            int mid = (low + high) / 2;</w:t>
      </w:r>
    </w:p>
    <w:p w14:paraId="76B01E75" w14:textId="77777777" w:rsidR="00B8739F" w:rsidRDefault="00B8739F" w:rsidP="00B8739F">
      <w:pPr>
        <w:pStyle w:val="NoSpacing"/>
      </w:pPr>
      <w:r>
        <w:t xml:space="preserve">            if (</w:t>
      </w:r>
      <w:proofErr w:type="spellStart"/>
      <w:r>
        <w:t>arr</w:t>
      </w:r>
      <w:proofErr w:type="spellEnd"/>
      <w:r>
        <w:t>[mid</w:t>
      </w:r>
      <w:proofErr w:type="gramStart"/>
      <w:r>
        <w:t>] !</w:t>
      </w:r>
      <w:proofErr w:type="gramEnd"/>
      <w:r>
        <w:t>= mid + 1)</w:t>
      </w:r>
    </w:p>
    <w:p w14:paraId="5D8D706E" w14:textId="77777777" w:rsidR="00B8739F" w:rsidRDefault="00B8739F" w:rsidP="00B8739F">
      <w:pPr>
        <w:pStyle w:val="NoSpacing"/>
      </w:pPr>
      <w:r>
        <w:t xml:space="preserve">                high = mid - 1;</w:t>
      </w:r>
    </w:p>
    <w:p w14:paraId="161F049B" w14:textId="77777777" w:rsidR="00B8739F" w:rsidRDefault="00B8739F" w:rsidP="00B8739F">
      <w:pPr>
        <w:pStyle w:val="NoSpacing"/>
      </w:pPr>
      <w:r>
        <w:t xml:space="preserve">            else</w:t>
      </w:r>
    </w:p>
    <w:p w14:paraId="3F005D37" w14:textId="77777777" w:rsidR="00B8739F" w:rsidRDefault="00B8739F" w:rsidP="00B8739F">
      <w:pPr>
        <w:pStyle w:val="NoSpacing"/>
      </w:pPr>
      <w:r>
        <w:t xml:space="preserve">                low = mid + 1;</w:t>
      </w:r>
    </w:p>
    <w:p w14:paraId="0C04D595" w14:textId="77777777" w:rsidR="00B8739F" w:rsidRDefault="00B8739F" w:rsidP="00B8739F">
      <w:pPr>
        <w:pStyle w:val="NoSpacing"/>
      </w:pPr>
      <w:r>
        <w:t xml:space="preserve">        }</w:t>
      </w:r>
    </w:p>
    <w:p w14:paraId="30827D5C" w14:textId="77777777" w:rsidR="00B8739F" w:rsidRDefault="00B8739F" w:rsidP="00B8739F">
      <w:pPr>
        <w:pStyle w:val="NoSpacing"/>
      </w:pPr>
      <w:r>
        <w:t xml:space="preserve">        return low + 1;</w:t>
      </w:r>
    </w:p>
    <w:p w14:paraId="19101029" w14:textId="77777777" w:rsidR="00B8739F" w:rsidRDefault="00B8739F" w:rsidP="00B8739F">
      <w:pPr>
        <w:pStyle w:val="NoSpacing"/>
      </w:pPr>
      <w:r>
        <w:t xml:space="preserve">    }</w:t>
      </w:r>
    </w:p>
    <w:p w14:paraId="1848B14A" w14:textId="77777777" w:rsidR="00B8739F" w:rsidRDefault="00B8739F" w:rsidP="00B8739F">
      <w:pPr>
        <w:pStyle w:val="NoSpacing"/>
      </w:pPr>
    </w:p>
    <w:p w14:paraId="37C626CB" w14:textId="77777777" w:rsidR="00B8739F" w:rsidRDefault="00B8739F" w:rsidP="00B8739F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47CB1B74" w14:textId="77777777" w:rsidR="00B8739F" w:rsidRDefault="00B8739F" w:rsidP="00B8739F">
      <w:pPr>
        <w:pStyle w:val="NoSpacing"/>
      </w:pPr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5};</w:t>
      </w:r>
    </w:p>
    <w:p w14:paraId="55E90595" w14:textId="77777777" w:rsidR="00B8739F" w:rsidRDefault="00B8739F" w:rsidP="00B8739F">
      <w:pPr>
        <w:pStyle w:val="NoSpacing"/>
      </w:pPr>
      <w:r>
        <w:t xml:space="preserve">        int n = 5;</w:t>
      </w:r>
    </w:p>
    <w:p w14:paraId="67881A2A" w14:textId="77777777" w:rsidR="00B8739F" w:rsidRDefault="00B8739F" w:rsidP="00B8739F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("Missing Number (Linear): " + </w:t>
      </w:r>
      <w:proofErr w:type="spellStart"/>
      <w:proofErr w:type="gramStart"/>
      <w:r>
        <w:t>findMissingLinear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n));</w:t>
      </w:r>
    </w:p>
    <w:p w14:paraId="6B60B2D1" w14:textId="77777777" w:rsidR="00B8739F" w:rsidRDefault="00B8739F" w:rsidP="00B8739F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("Missing Number (Binary): " + </w:t>
      </w:r>
      <w:proofErr w:type="spellStart"/>
      <w:proofErr w:type="gramStart"/>
      <w:r>
        <w:t>findMissingBinary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n));</w:t>
      </w:r>
    </w:p>
    <w:p w14:paraId="77B8FBE6" w14:textId="77777777" w:rsidR="00B8739F" w:rsidRDefault="00B8739F" w:rsidP="00B8739F">
      <w:pPr>
        <w:pStyle w:val="NoSpacing"/>
      </w:pPr>
      <w:r>
        <w:t xml:space="preserve">    }</w:t>
      </w:r>
    </w:p>
    <w:p w14:paraId="1F4DAA0F" w14:textId="0EA4B00D" w:rsidR="00E13FE2" w:rsidRDefault="00B8739F" w:rsidP="00B8739F">
      <w:pPr>
        <w:pStyle w:val="NoSpacing"/>
      </w:pPr>
      <w:r>
        <w:t>}</w:t>
      </w:r>
    </w:p>
    <w:p w14:paraId="0181C018" w14:textId="77777777" w:rsidR="00E13FE2" w:rsidRDefault="00000000">
      <w:pPr>
        <w:pStyle w:val="Heading1"/>
      </w:pPr>
      <w:r>
        <w:lastRenderedPageBreak/>
        <w:t>Question 4</w:t>
      </w:r>
    </w:p>
    <w:p w14:paraId="217E29BA" w14:textId="77777777" w:rsidR="00B8739F" w:rsidRDefault="00000000" w:rsidP="00B8739F">
      <w:pPr>
        <w:pStyle w:val="NoSpacing"/>
      </w:pPr>
      <w:r>
        <w:t>// Question 4: String Related Programs</w:t>
      </w:r>
      <w:r>
        <w:br/>
      </w:r>
      <w:r w:rsidR="00B8739F">
        <w:t xml:space="preserve">import </w:t>
      </w:r>
      <w:proofErr w:type="spellStart"/>
      <w:r w:rsidR="00B8739F">
        <w:t>java.util</w:t>
      </w:r>
      <w:proofErr w:type="spellEnd"/>
      <w:r w:rsidR="00B8739F">
        <w:t>.*;</w:t>
      </w:r>
    </w:p>
    <w:p w14:paraId="001384CA" w14:textId="77777777" w:rsidR="00B8739F" w:rsidRDefault="00B8739F" w:rsidP="00B8739F">
      <w:pPr>
        <w:pStyle w:val="NoSpacing"/>
      </w:pPr>
    </w:p>
    <w:p w14:paraId="07D9E00D" w14:textId="77777777" w:rsidR="00B8739F" w:rsidRDefault="00B8739F" w:rsidP="00B8739F">
      <w:pPr>
        <w:pStyle w:val="NoSpacing"/>
      </w:pPr>
      <w:r>
        <w:t xml:space="preserve">class </w:t>
      </w:r>
      <w:proofErr w:type="spellStart"/>
      <w:r>
        <w:t>StringPrograms</w:t>
      </w:r>
      <w:proofErr w:type="spellEnd"/>
      <w:r>
        <w:t xml:space="preserve"> {</w:t>
      </w:r>
    </w:p>
    <w:p w14:paraId="4C74FBB6" w14:textId="77777777" w:rsidR="00B8739F" w:rsidRDefault="00B8739F" w:rsidP="00B8739F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3EE943F6" w14:textId="77777777" w:rsidR="00B8739F" w:rsidRDefault="00B8739F" w:rsidP="00B8739F">
      <w:pPr>
        <w:pStyle w:val="NoSpacing"/>
      </w:pPr>
      <w:r>
        <w:t xml:space="preserve">        // (a) Concatenate</w:t>
      </w:r>
    </w:p>
    <w:p w14:paraId="15E109A3" w14:textId="77777777" w:rsidR="00B8739F" w:rsidRDefault="00B8739F" w:rsidP="00B8739F">
      <w:pPr>
        <w:pStyle w:val="NoSpacing"/>
      </w:pPr>
      <w:r>
        <w:t xml:space="preserve">        String s1 = "Hello";</w:t>
      </w:r>
    </w:p>
    <w:p w14:paraId="753B80D0" w14:textId="77777777" w:rsidR="00B8739F" w:rsidRDefault="00B8739F" w:rsidP="00B8739F">
      <w:pPr>
        <w:pStyle w:val="NoSpacing"/>
      </w:pPr>
      <w:r>
        <w:t xml:space="preserve">        String s2 = "World";</w:t>
      </w:r>
    </w:p>
    <w:p w14:paraId="06C99A29" w14:textId="77777777" w:rsidR="00B8739F" w:rsidRDefault="00B8739F" w:rsidP="00B8739F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("Concatenated: " + s1 + s2);</w:t>
      </w:r>
    </w:p>
    <w:p w14:paraId="7F2BCE43" w14:textId="77777777" w:rsidR="00B8739F" w:rsidRDefault="00B8739F" w:rsidP="00B8739F">
      <w:pPr>
        <w:pStyle w:val="NoSpacing"/>
      </w:pPr>
    </w:p>
    <w:p w14:paraId="4E94E975" w14:textId="77777777" w:rsidR="00B8739F" w:rsidRDefault="00B8739F" w:rsidP="00B8739F">
      <w:pPr>
        <w:pStyle w:val="NoSpacing"/>
      </w:pPr>
      <w:r>
        <w:t xml:space="preserve">        // (b) Reverse</w:t>
      </w:r>
    </w:p>
    <w:p w14:paraId="41CD16EE" w14:textId="77777777" w:rsidR="00B8739F" w:rsidRDefault="00B8739F" w:rsidP="00B8739F">
      <w:pPr>
        <w:pStyle w:val="NoSpacing"/>
      </w:pPr>
      <w:r>
        <w:t xml:space="preserve">        String s = "Hello";</w:t>
      </w:r>
    </w:p>
    <w:p w14:paraId="73F571BD" w14:textId="77777777" w:rsidR="00B8739F" w:rsidRDefault="00B8739F" w:rsidP="00B8739F">
      <w:pPr>
        <w:pStyle w:val="NoSpacing"/>
      </w:pPr>
      <w:r>
        <w:t xml:space="preserve">        String rev = new StringBuilder(s</w:t>
      </w:r>
      <w:proofErr w:type="gramStart"/>
      <w:r>
        <w:t>).reverse</w:t>
      </w:r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A19523A" w14:textId="77777777" w:rsidR="00B8739F" w:rsidRDefault="00B8739F" w:rsidP="00B8739F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("Reversed: " + rev);</w:t>
      </w:r>
    </w:p>
    <w:p w14:paraId="28744A92" w14:textId="77777777" w:rsidR="00B8739F" w:rsidRDefault="00B8739F" w:rsidP="00B8739F">
      <w:pPr>
        <w:pStyle w:val="NoSpacing"/>
      </w:pPr>
    </w:p>
    <w:p w14:paraId="105D922B" w14:textId="77777777" w:rsidR="00B8739F" w:rsidRDefault="00B8739F" w:rsidP="00B8739F">
      <w:pPr>
        <w:pStyle w:val="NoSpacing"/>
      </w:pPr>
      <w:r>
        <w:t xml:space="preserve">        // (c) Delete vowels</w:t>
      </w:r>
    </w:p>
    <w:p w14:paraId="70BD27E7" w14:textId="77777777" w:rsidR="00B8739F" w:rsidRDefault="00B8739F" w:rsidP="00B8739F">
      <w:pPr>
        <w:pStyle w:val="NoSpacing"/>
      </w:pPr>
      <w:r>
        <w:t xml:space="preserve">        String str = "Hello World";</w:t>
      </w:r>
    </w:p>
    <w:p w14:paraId="23B0B02C" w14:textId="77777777" w:rsidR="00B8739F" w:rsidRDefault="00B8739F" w:rsidP="00B8739F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("Without vowels: " + </w:t>
      </w:r>
      <w:proofErr w:type="spellStart"/>
      <w:proofErr w:type="gramStart"/>
      <w:r>
        <w:t>str.replaceAll</w:t>
      </w:r>
      <w:proofErr w:type="spellEnd"/>
      <w:proofErr w:type="gramEnd"/>
      <w:r>
        <w:t>("[</w:t>
      </w:r>
      <w:proofErr w:type="spellStart"/>
      <w:r>
        <w:t>aeiouAEIOU</w:t>
      </w:r>
      <w:proofErr w:type="spellEnd"/>
      <w:r>
        <w:t>]", ""));</w:t>
      </w:r>
    </w:p>
    <w:p w14:paraId="4C634726" w14:textId="77777777" w:rsidR="00B8739F" w:rsidRDefault="00B8739F" w:rsidP="00B8739F">
      <w:pPr>
        <w:pStyle w:val="NoSpacing"/>
      </w:pPr>
    </w:p>
    <w:p w14:paraId="17AD5B5E" w14:textId="77777777" w:rsidR="00B8739F" w:rsidRDefault="00B8739F" w:rsidP="00B8739F">
      <w:pPr>
        <w:pStyle w:val="NoSpacing"/>
      </w:pPr>
      <w:r>
        <w:t xml:space="preserve">        // (d) Sort strings</w:t>
      </w:r>
    </w:p>
    <w:p w14:paraId="7096E177" w14:textId="77777777" w:rsidR="00B8739F" w:rsidRDefault="00B8739F" w:rsidP="00B8739F">
      <w:pPr>
        <w:pStyle w:val="NoSpacing"/>
      </w:pPr>
      <w:r>
        <w:t xml:space="preserve">      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{"banana", "apple", "cherry"};</w:t>
      </w:r>
    </w:p>
    <w:p w14:paraId="67547489" w14:textId="77777777" w:rsidR="00B8739F" w:rsidRDefault="00B8739F" w:rsidP="00B8739F">
      <w:pPr>
        <w:pStyle w:val="NoSpacing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E079199" w14:textId="77777777" w:rsidR="00B8739F" w:rsidRDefault="00B8739F" w:rsidP="00B8739F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("Sorted strings: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73696EA6" w14:textId="77777777" w:rsidR="00B8739F" w:rsidRDefault="00B8739F" w:rsidP="00B8739F">
      <w:pPr>
        <w:pStyle w:val="NoSpacing"/>
      </w:pPr>
    </w:p>
    <w:p w14:paraId="2EC6CEDE" w14:textId="77777777" w:rsidR="00B8739F" w:rsidRDefault="00B8739F" w:rsidP="00B8739F">
      <w:pPr>
        <w:pStyle w:val="NoSpacing"/>
      </w:pPr>
      <w:r>
        <w:t xml:space="preserve">        // (e) Uppercase to lowercase</w:t>
      </w:r>
    </w:p>
    <w:p w14:paraId="1BFAD82B" w14:textId="77777777" w:rsidR="00B8739F" w:rsidRDefault="00B8739F" w:rsidP="00B8739F">
      <w:pPr>
        <w:pStyle w:val="NoSpacing"/>
      </w:pPr>
      <w:r>
        <w:t xml:space="preserve">        String upper = "HELLO";</w:t>
      </w:r>
    </w:p>
    <w:p w14:paraId="0143A1F9" w14:textId="77777777" w:rsidR="00B8739F" w:rsidRDefault="00B8739F" w:rsidP="00B8739F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("Lowercase: " + </w:t>
      </w:r>
      <w:proofErr w:type="spellStart"/>
      <w:proofErr w:type="gramStart"/>
      <w:r>
        <w:t>upper.toLowerCase</w:t>
      </w:r>
      <w:proofErr w:type="spellEnd"/>
      <w:proofErr w:type="gramEnd"/>
      <w:r>
        <w:t>());</w:t>
      </w:r>
    </w:p>
    <w:p w14:paraId="1AA9715A" w14:textId="77777777" w:rsidR="00B8739F" w:rsidRDefault="00B8739F" w:rsidP="00B8739F">
      <w:pPr>
        <w:pStyle w:val="NoSpacing"/>
      </w:pPr>
      <w:r>
        <w:t xml:space="preserve">    }</w:t>
      </w:r>
    </w:p>
    <w:p w14:paraId="69B3067F" w14:textId="716E3D65" w:rsidR="00E13FE2" w:rsidRDefault="00B8739F" w:rsidP="00B8739F">
      <w:pPr>
        <w:pStyle w:val="NoSpacing"/>
      </w:pPr>
      <w:r>
        <w:t>}</w:t>
      </w:r>
    </w:p>
    <w:p w14:paraId="140D35AB" w14:textId="77777777" w:rsidR="00E13FE2" w:rsidRDefault="00000000">
      <w:pPr>
        <w:pStyle w:val="Heading1"/>
      </w:pPr>
      <w:r>
        <w:t>Question 5</w:t>
      </w:r>
    </w:p>
    <w:p w14:paraId="59D0A5E7" w14:textId="77777777" w:rsidR="00E13FE2" w:rsidRDefault="00000000">
      <w:r>
        <w:t>// Question 5: Efficient Storage of Special Matrices</w:t>
      </w:r>
      <w:r>
        <w:br/>
        <w:t>/*</w:t>
      </w:r>
      <w:r>
        <w:br/>
        <w:t>Diagonal Matrix – store only n diagonal elements in 1D array.</w:t>
      </w:r>
      <w:r>
        <w:br/>
        <w:t>Tri-diagonal Matrix – store 3n-2 elements.</w:t>
      </w:r>
      <w:r>
        <w:br/>
        <w:t>Lower Triangular Matrix – store n(n+1)/2 elements.</w:t>
      </w:r>
      <w:r>
        <w:br/>
        <w:t>Upper Triangular Matrix – store n(n+1)/2 elements.</w:t>
      </w:r>
      <w:r>
        <w:br/>
        <w:t>Symmetric Matrix – store n(n+1)/2 elements (A[</w:t>
      </w:r>
      <w:proofErr w:type="spellStart"/>
      <w:r>
        <w:t>i</w:t>
      </w:r>
      <w:proofErr w:type="spellEnd"/>
      <w:r>
        <w:t>][j] = A[j][</w:t>
      </w:r>
      <w:proofErr w:type="spellStart"/>
      <w:r>
        <w:t>i</w:t>
      </w:r>
      <w:proofErr w:type="spellEnd"/>
      <w:r>
        <w:t>]).</w:t>
      </w:r>
      <w:r>
        <w:br/>
        <w:t>Implementation depends on index mapping formulas.</w:t>
      </w:r>
      <w:r>
        <w:br/>
        <w:t>*/</w:t>
      </w:r>
      <w:r>
        <w:br/>
        <w:t xml:space="preserve">class </w:t>
      </w:r>
      <w:proofErr w:type="spellStart"/>
      <w:r>
        <w:t>SpecialMatrices</w:t>
      </w:r>
      <w:proofErr w:type="spellEnd"/>
      <w:r>
        <w:t xml:space="preserve"> {</w:t>
      </w:r>
      <w:r>
        <w:br/>
        <w:t xml:space="preserve">    public static void main(String </w:t>
      </w:r>
      <w:proofErr w:type="spellStart"/>
      <w:r>
        <w:t>args</w:t>
      </w:r>
      <w:proofErr w:type="spellEnd"/>
      <w:r>
        <w:t>[]) {</w:t>
      </w:r>
      <w:r>
        <w:br/>
        <w:t xml:space="preserve">        </w:t>
      </w:r>
      <w:proofErr w:type="spellStart"/>
      <w:r>
        <w:t>System.out.println</w:t>
      </w:r>
      <w:proofErr w:type="spellEnd"/>
      <w:r>
        <w:t>("Special matrix storage formulas implemented conceptually.");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34798561" w14:textId="77777777" w:rsidR="00E13FE2" w:rsidRDefault="00000000">
      <w:pPr>
        <w:pStyle w:val="Heading1"/>
      </w:pPr>
      <w:r>
        <w:t>Question 6</w:t>
      </w:r>
    </w:p>
    <w:p w14:paraId="0D3B890D" w14:textId="77777777" w:rsidR="00B320F9" w:rsidRDefault="00000000" w:rsidP="00925A8F">
      <w:pPr>
        <w:pStyle w:val="NoSpacing"/>
      </w:pPr>
      <w:r>
        <w:t>// Question 6: Sparse Matrix Operations using Triplet Representation</w:t>
      </w:r>
      <w:r>
        <w:br/>
      </w:r>
      <w:r w:rsidR="00B320F9">
        <w:t xml:space="preserve">class </w:t>
      </w:r>
      <w:proofErr w:type="spellStart"/>
      <w:r w:rsidR="00B320F9">
        <w:t>SparseMatrixSimple</w:t>
      </w:r>
      <w:proofErr w:type="spellEnd"/>
      <w:r w:rsidR="00B320F9">
        <w:t xml:space="preserve"> {</w:t>
      </w:r>
    </w:p>
    <w:p w14:paraId="47137A19" w14:textId="77777777" w:rsidR="00925A8F" w:rsidRPr="00925A8F" w:rsidRDefault="00925A8F" w:rsidP="00925A8F">
      <w:pPr>
        <w:pStyle w:val="NoSpacing"/>
      </w:pPr>
      <w:r w:rsidRPr="00925A8F">
        <w:t xml:space="preserve">import </w:t>
      </w:r>
      <w:proofErr w:type="spellStart"/>
      <w:r w:rsidRPr="00925A8F">
        <w:t>java.util</w:t>
      </w:r>
      <w:proofErr w:type="spellEnd"/>
      <w:r w:rsidRPr="00925A8F">
        <w:t>.*;</w:t>
      </w:r>
    </w:p>
    <w:p w14:paraId="513FE095" w14:textId="77777777" w:rsidR="00925A8F" w:rsidRPr="00925A8F" w:rsidRDefault="00925A8F" w:rsidP="00925A8F">
      <w:pPr>
        <w:pStyle w:val="NoSpacing"/>
      </w:pPr>
    </w:p>
    <w:p w14:paraId="1A978341" w14:textId="77777777" w:rsidR="00925A8F" w:rsidRPr="00925A8F" w:rsidRDefault="00925A8F" w:rsidP="00925A8F">
      <w:pPr>
        <w:pStyle w:val="NoSpacing"/>
      </w:pPr>
      <w:r w:rsidRPr="00925A8F">
        <w:t xml:space="preserve">class </w:t>
      </w:r>
      <w:proofErr w:type="spellStart"/>
      <w:r w:rsidRPr="00925A8F">
        <w:t>SparseMatrixTriplet</w:t>
      </w:r>
      <w:proofErr w:type="spellEnd"/>
      <w:r w:rsidRPr="00925A8F">
        <w:t xml:space="preserve"> {</w:t>
      </w:r>
    </w:p>
    <w:p w14:paraId="41932742" w14:textId="77777777" w:rsidR="00925A8F" w:rsidRPr="00925A8F" w:rsidRDefault="00925A8F" w:rsidP="00925A8F">
      <w:pPr>
        <w:pStyle w:val="NoSpacing"/>
      </w:pPr>
      <w:r w:rsidRPr="00925A8F">
        <w:t xml:space="preserve">    // Convert 2D matrix to Triplet</w:t>
      </w:r>
    </w:p>
    <w:p w14:paraId="4555F63A" w14:textId="77777777" w:rsidR="00925A8F" w:rsidRPr="00925A8F" w:rsidRDefault="00925A8F" w:rsidP="00925A8F">
      <w:pPr>
        <w:pStyle w:val="NoSpacing"/>
      </w:pPr>
      <w:r w:rsidRPr="00925A8F">
        <w:t xml:space="preserve">    static </w:t>
      </w:r>
      <w:proofErr w:type="gramStart"/>
      <w:r w:rsidRPr="00925A8F">
        <w:t>int[][</w:t>
      </w:r>
      <w:proofErr w:type="gramEnd"/>
      <w:r w:rsidRPr="00925A8F">
        <w:t xml:space="preserve">] </w:t>
      </w:r>
      <w:proofErr w:type="spellStart"/>
      <w:proofErr w:type="gramStart"/>
      <w:r w:rsidRPr="00925A8F">
        <w:t>toTriplet</w:t>
      </w:r>
      <w:proofErr w:type="spellEnd"/>
      <w:r w:rsidRPr="00925A8F">
        <w:t>(</w:t>
      </w:r>
      <w:proofErr w:type="gramEnd"/>
      <w:r w:rsidRPr="00925A8F">
        <w:t xml:space="preserve">int </w:t>
      </w:r>
      <w:proofErr w:type="gramStart"/>
      <w:r w:rsidRPr="00925A8F">
        <w:t>mat[][</w:t>
      </w:r>
      <w:proofErr w:type="gramEnd"/>
      <w:r w:rsidRPr="00925A8F">
        <w:t>]) {</w:t>
      </w:r>
    </w:p>
    <w:p w14:paraId="0DD3F474" w14:textId="77777777" w:rsidR="00925A8F" w:rsidRPr="00925A8F" w:rsidRDefault="00925A8F" w:rsidP="00925A8F">
      <w:pPr>
        <w:pStyle w:val="NoSpacing"/>
      </w:pPr>
      <w:r w:rsidRPr="00925A8F">
        <w:t xml:space="preserve">        int rows = </w:t>
      </w:r>
      <w:proofErr w:type="spellStart"/>
      <w:proofErr w:type="gramStart"/>
      <w:r w:rsidRPr="00925A8F">
        <w:t>mat.length</w:t>
      </w:r>
      <w:proofErr w:type="spellEnd"/>
      <w:proofErr w:type="gramEnd"/>
      <w:r w:rsidRPr="00925A8F">
        <w:t xml:space="preserve">, cols = </w:t>
      </w:r>
      <w:proofErr w:type="gramStart"/>
      <w:r w:rsidRPr="00925A8F">
        <w:t>mat[</w:t>
      </w:r>
      <w:proofErr w:type="gramEnd"/>
      <w:r w:rsidRPr="00925A8F">
        <w:t>0</w:t>
      </w:r>
      <w:proofErr w:type="gramStart"/>
      <w:r w:rsidRPr="00925A8F">
        <w:t>].length</w:t>
      </w:r>
      <w:proofErr w:type="gramEnd"/>
      <w:r w:rsidRPr="00925A8F">
        <w:t>, count = 0;</w:t>
      </w:r>
    </w:p>
    <w:p w14:paraId="1755B067" w14:textId="77777777" w:rsidR="00925A8F" w:rsidRPr="00925A8F" w:rsidRDefault="00925A8F" w:rsidP="00925A8F">
      <w:pPr>
        <w:pStyle w:val="NoSpacing"/>
      </w:pPr>
    </w:p>
    <w:p w14:paraId="4D5D23FA" w14:textId="77777777" w:rsidR="00925A8F" w:rsidRPr="00925A8F" w:rsidRDefault="00925A8F" w:rsidP="00925A8F">
      <w:pPr>
        <w:pStyle w:val="NoSpacing"/>
      </w:pPr>
      <w:r w:rsidRPr="00925A8F">
        <w:t xml:space="preserve">        // Count non-zeros</w:t>
      </w:r>
    </w:p>
    <w:p w14:paraId="093A0F61" w14:textId="77777777" w:rsidR="00925A8F" w:rsidRPr="00925A8F" w:rsidRDefault="00925A8F" w:rsidP="00925A8F">
      <w:pPr>
        <w:pStyle w:val="NoSpacing"/>
      </w:pPr>
      <w:r w:rsidRPr="00925A8F">
        <w:t xml:space="preserve">        for (int </w:t>
      </w:r>
      <w:proofErr w:type="spellStart"/>
      <w:r w:rsidRPr="00925A8F">
        <w:t>i</w:t>
      </w:r>
      <w:proofErr w:type="spellEnd"/>
      <w:r w:rsidRPr="00925A8F">
        <w:t xml:space="preserve"> = 0; </w:t>
      </w:r>
      <w:proofErr w:type="spellStart"/>
      <w:r w:rsidRPr="00925A8F">
        <w:t>i</w:t>
      </w:r>
      <w:proofErr w:type="spellEnd"/>
      <w:r w:rsidRPr="00925A8F">
        <w:t xml:space="preserve"> &lt; rows; </w:t>
      </w:r>
      <w:proofErr w:type="spellStart"/>
      <w:r w:rsidRPr="00925A8F">
        <w:t>i</w:t>
      </w:r>
      <w:proofErr w:type="spellEnd"/>
      <w:r w:rsidRPr="00925A8F">
        <w:t>++)</w:t>
      </w:r>
    </w:p>
    <w:p w14:paraId="136CC2C0" w14:textId="77777777" w:rsidR="00925A8F" w:rsidRPr="00925A8F" w:rsidRDefault="00925A8F" w:rsidP="00925A8F">
      <w:pPr>
        <w:pStyle w:val="NoSpacing"/>
      </w:pPr>
      <w:r w:rsidRPr="00925A8F">
        <w:t xml:space="preserve">            for (int j = 0; j &lt; cols; </w:t>
      </w:r>
      <w:proofErr w:type="spellStart"/>
      <w:r w:rsidRPr="00925A8F">
        <w:t>j++</w:t>
      </w:r>
      <w:proofErr w:type="spellEnd"/>
      <w:r w:rsidRPr="00925A8F">
        <w:t>)</w:t>
      </w:r>
    </w:p>
    <w:p w14:paraId="4E77F04E" w14:textId="77777777" w:rsidR="00925A8F" w:rsidRPr="00925A8F" w:rsidRDefault="00925A8F" w:rsidP="00925A8F">
      <w:pPr>
        <w:pStyle w:val="NoSpacing"/>
      </w:pPr>
      <w:r w:rsidRPr="00925A8F">
        <w:t xml:space="preserve">                if (mat[</w:t>
      </w:r>
      <w:proofErr w:type="spellStart"/>
      <w:r w:rsidRPr="00925A8F">
        <w:t>i</w:t>
      </w:r>
      <w:proofErr w:type="spellEnd"/>
      <w:r w:rsidRPr="00925A8F">
        <w:t>][j</w:t>
      </w:r>
      <w:proofErr w:type="gramStart"/>
      <w:r w:rsidRPr="00925A8F">
        <w:t>] !</w:t>
      </w:r>
      <w:proofErr w:type="gramEnd"/>
      <w:r w:rsidRPr="00925A8F">
        <w:t>= 0) count++;</w:t>
      </w:r>
    </w:p>
    <w:p w14:paraId="6A4AAEC9" w14:textId="77777777" w:rsidR="00925A8F" w:rsidRPr="00925A8F" w:rsidRDefault="00925A8F" w:rsidP="00925A8F">
      <w:pPr>
        <w:pStyle w:val="NoSpacing"/>
      </w:pPr>
    </w:p>
    <w:p w14:paraId="4E2035AD" w14:textId="77777777" w:rsidR="00925A8F" w:rsidRPr="00925A8F" w:rsidRDefault="00925A8F" w:rsidP="00925A8F">
      <w:pPr>
        <w:pStyle w:val="NoSpacing"/>
      </w:pPr>
      <w:r w:rsidRPr="00925A8F">
        <w:t xml:space="preserve">        int </w:t>
      </w:r>
      <w:proofErr w:type="gramStart"/>
      <w:r w:rsidRPr="00925A8F">
        <w:t>triplet[][</w:t>
      </w:r>
      <w:proofErr w:type="gramEnd"/>
      <w:r w:rsidRPr="00925A8F">
        <w:t xml:space="preserve">] = new </w:t>
      </w:r>
      <w:proofErr w:type="gramStart"/>
      <w:r w:rsidRPr="00925A8F">
        <w:t>int[</w:t>
      </w:r>
      <w:proofErr w:type="gramEnd"/>
      <w:r w:rsidRPr="00925A8F">
        <w:t>count + 1][3];</w:t>
      </w:r>
    </w:p>
    <w:p w14:paraId="44B813D3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triplet[</w:t>
      </w:r>
      <w:proofErr w:type="gramEnd"/>
      <w:r w:rsidRPr="00925A8F">
        <w:t>0][0] = rows; // total rows</w:t>
      </w:r>
    </w:p>
    <w:p w14:paraId="64DD67A8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triplet[</w:t>
      </w:r>
      <w:proofErr w:type="gramEnd"/>
      <w:r w:rsidRPr="00925A8F">
        <w:t>0][1] = cols; // total cols</w:t>
      </w:r>
    </w:p>
    <w:p w14:paraId="1CDE885A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triplet[</w:t>
      </w:r>
      <w:proofErr w:type="gramEnd"/>
      <w:r w:rsidRPr="00925A8F">
        <w:t>0][2] = count; // non-zero count</w:t>
      </w:r>
    </w:p>
    <w:p w14:paraId="2021A2E3" w14:textId="77777777" w:rsidR="00925A8F" w:rsidRPr="00925A8F" w:rsidRDefault="00925A8F" w:rsidP="00925A8F">
      <w:pPr>
        <w:pStyle w:val="NoSpacing"/>
      </w:pPr>
    </w:p>
    <w:p w14:paraId="4572AF2A" w14:textId="77777777" w:rsidR="00925A8F" w:rsidRPr="00925A8F" w:rsidRDefault="00925A8F" w:rsidP="00925A8F">
      <w:pPr>
        <w:pStyle w:val="NoSpacing"/>
      </w:pPr>
      <w:r w:rsidRPr="00925A8F">
        <w:t xml:space="preserve">        int k = 1;</w:t>
      </w:r>
    </w:p>
    <w:p w14:paraId="5BB6A9C9" w14:textId="77777777" w:rsidR="00925A8F" w:rsidRPr="00925A8F" w:rsidRDefault="00925A8F" w:rsidP="00925A8F">
      <w:pPr>
        <w:pStyle w:val="NoSpacing"/>
      </w:pPr>
      <w:r w:rsidRPr="00925A8F">
        <w:t xml:space="preserve">        for (int </w:t>
      </w:r>
      <w:proofErr w:type="spellStart"/>
      <w:r w:rsidRPr="00925A8F">
        <w:t>i</w:t>
      </w:r>
      <w:proofErr w:type="spellEnd"/>
      <w:r w:rsidRPr="00925A8F">
        <w:t xml:space="preserve"> = 0; </w:t>
      </w:r>
      <w:proofErr w:type="spellStart"/>
      <w:r w:rsidRPr="00925A8F">
        <w:t>i</w:t>
      </w:r>
      <w:proofErr w:type="spellEnd"/>
      <w:r w:rsidRPr="00925A8F">
        <w:t xml:space="preserve"> &lt; rows; </w:t>
      </w:r>
      <w:proofErr w:type="spellStart"/>
      <w:r w:rsidRPr="00925A8F">
        <w:t>i</w:t>
      </w:r>
      <w:proofErr w:type="spellEnd"/>
      <w:r w:rsidRPr="00925A8F">
        <w:t>++) {</w:t>
      </w:r>
    </w:p>
    <w:p w14:paraId="099C6175" w14:textId="77777777" w:rsidR="00925A8F" w:rsidRPr="00925A8F" w:rsidRDefault="00925A8F" w:rsidP="00925A8F">
      <w:pPr>
        <w:pStyle w:val="NoSpacing"/>
      </w:pPr>
      <w:r w:rsidRPr="00925A8F">
        <w:t xml:space="preserve">            for (int j = 0; j &lt; cols; </w:t>
      </w:r>
      <w:proofErr w:type="spellStart"/>
      <w:r w:rsidRPr="00925A8F">
        <w:t>j++</w:t>
      </w:r>
      <w:proofErr w:type="spellEnd"/>
      <w:r w:rsidRPr="00925A8F">
        <w:t>) {</w:t>
      </w:r>
    </w:p>
    <w:p w14:paraId="4F538C63" w14:textId="77777777" w:rsidR="00925A8F" w:rsidRPr="00925A8F" w:rsidRDefault="00925A8F" w:rsidP="00925A8F">
      <w:pPr>
        <w:pStyle w:val="NoSpacing"/>
      </w:pPr>
      <w:r w:rsidRPr="00925A8F">
        <w:t xml:space="preserve">                if (mat[</w:t>
      </w:r>
      <w:proofErr w:type="spellStart"/>
      <w:r w:rsidRPr="00925A8F">
        <w:t>i</w:t>
      </w:r>
      <w:proofErr w:type="spellEnd"/>
      <w:r w:rsidRPr="00925A8F">
        <w:t>][j</w:t>
      </w:r>
      <w:proofErr w:type="gramStart"/>
      <w:r w:rsidRPr="00925A8F">
        <w:t>] !</w:t>
      </w:r>
      <w:proofErr w:type="gramEnd"/>
      <w:r w:rsidRPr="00925A8F">
        <w:t>= 0) {</w:t>
      </w:r>
    </w:p>
    <w:p w14:paraId="533D855C" w14:textId="77777777" w:rsidR="00925A8F" w:rsidRPr="00925A8F" w:rsidRDefault="00925A8F" w:rsidP="00925A8F">
      <w:pPr>
        <w:pStyle w:val="NoSpacing"/>
      </w:pPr>
      <w:r w:rsidRPr="00925A8F">
        <w:t xml:space="preserve">                    triplet[k][0] = </w:t>
      </w:r>
      <w:proofErr w:type="spellStart"/>
      <w:r w:rsidRPr="00925A8F">
        <w:t>i</w:t>
      </w:r>
      <w:proofErr w:type="spellEnd"/>
      <w:r w:rsidRPr="00925A8F">
        <w:t>;</w:t>
      </w:r>
    </w:p>
    <w:p w14:paraId="7A31FAA0" w14:textId="77777777" w:rsidR="00925A8F" w:rsidRPr="00925A8F" w:rsidRDefault="00925A8F" w:rsidP="00925A8F">
      <w:pPr>
        <w:pStyle w:val="NoSpacing"/>
      </w:pPr>
      <w:r w:rsidRPr="00925A8F">
        <w:t xml:space="preserve">                    triplet[k][1] = j;</w:t>
      </w:r>
    </w:p>
    <w:p w14:paraId="6A68D504" w14:textId="77777777" w:rsidR="00925A8F" w:rsidRPr="00925A8F" w:rsidRDefault="00925A8F" w:rsidP="00925A8F">
      <w:pPr>
        <w:pStyle w:val="NoSpacing"/>
      </w:pPr>
      <w:r w:rsidRPr="00925A8F">
        <w:t xml:space="preserve">                    triplet[k][2] = mat[</w:t>
      </w:r>
      <w:proofErr w:type="spellStart"/>
      <w:r w:rsidRPr="00925A8F">
        <w:t>i</w:t>
      </w:r>
      <w:proofErr w:type="spellEnd"/>
      <w:r w:rsidRPr="00925A8F">
        <w:t>][j];</w:t>
      </w:r>
    </w:p>
    <w:p w14:paraId="52C0F543" w14:textId="77777777" w:rsidR="00925A8F" w:rsidRPr="00925A8F" w:rsidRDefault="00925A8F" w:rsidP="00925A8F">
      <w:pPr>
        <w:pStyle w:val="NoSpacing"/>
      </w:pPr>
      <w:r w:rsidRPr="00925A8F">
        <w:t xml:space="preserve">                    k++;</w:t>
      </w:r>
    </w:p>
    <w:p w14:paraId="4F8DDA04" w14:textId="77777777" w:rsidR="00925A8F" w:rsidRPr="00925A8F" w:rsidRDefault="00925A8F" w:rsidP="00925A8F">
      <w:pPr>
        <w:pStyle w:val="NoSpacing"/>
      </w:pPr>
      <w:r w:rsidRPr="00925A8F">
        <w:t xml:space="preserve">                }</w:t>
      </w:r>
    </w:p>
    <w:p w14:paraId="0FF19AA8" w14:textId="77777777" w:rsidR="00925A8F" w:rsidRPr="00925A8F" w:rsidRDefault="00925A8F" w:rsidP="00925A8F">
      <w:pPr>
        <w:pStyle w:val="NoSpacing"/>
      </w:pPr>
      <w:r w:rsidRPr="00925A8F">
        <w:t xml:space="preserve">            }</w:t>
      </w:r>
    </w:p>
    <w:p w14:paraId="42C6D248" w14:textId="77777777" w:rsidR="00925A8F" w:rsidRPr="00925A8F" w:rsidRDefault="00925A8F" w:rsidP="00925A8F">
      <w:pPr>
        <w:pStyle w:val="NoSpacing"/>
      </w:pPr>
      <w:r w:rsidRPr="00925A8F">
        <w:t xml:space="preserve">        }</w:t>
      </w:r>
    </w:p>
    <w:p w14:paraId="607DF749" w14:textId="77777777" w:rsidR="00925A8F" w:rsidRPr="00925A8F" w:rsidRDefault="00925A8F" w:rsidP="00925A8F">
      <w:pPr>
        <w:pStyle w:val="NoSpacing"/>
      </w:pPr>
      <w:r w:rsidRPr="00925A8F">
        <w:t xml:space="preserve">        return triplet;</w:t>
      </w:r>
    </w:p>
    <w:p w14:paraId="5B849145" w14:textId="77777777" w:rsidR="00925A8F" w:rsidRPr="00925A8F" w:rsidRDefault="00925A8F" w:rsidP="00925A8F">
      <w:pPr>
        <w:pStyle w:val="NoSpacing"/>
      </w:pPr>
      <w:r w:rsidRPr="00925A8F">
        <w:t xml:space="preserve">    }</w:t>
      </w:r>
    </w:p>
    <w:p w14:paraId="07C5F789" w14:textId="77777777" w:rsidR="00925A8F" w:rsidRPr="00925A8F" w:rsidRDefault="00925A8F" w:rsidP="00925A8F">
      <w:pPr>
        <w:pStyle w:val="NoSpacing"/>
      </w:pPr>
    </w:p>
    <w:p w14:paraId="50B5F2B9" w14:textId="77777777" w:rsidR="00925A8F" w:rsidRPr="00925A8F" w:rsidRDefault="00925A8F" w:rsidP="00925A8F">
      <w:pPr>
        <w:pStyle w:val="NoSpacing"/>
      </w:pPr>
      <w:r w:rsidRPr="00925A8F">
        <w:t xml:space="preserve">    // Transpose</w:t>
      </w:r>
    </w:p>
    <w:p w14:paraId="6F2D86A2" w14:textId="77777777" w:rsidR="00925A8F" w:rsidRPr="00925A8F" w:rsidRDefault="00925A8F" w:rsidP="00925A8F">
      <w:pPr>
        <w:pStyle w:val="NoSpacing"/>
      </w:pPr>
      <w:r w:rsidRPr="00925A8F">
        <w:t xml:space="preserve">    static </w:t>
      </w:r>
      <w:proofErr w:type="gramStart"/>
      <w:r w:rsidRPr="00925A8F">
        <w:t>int[][</w:t>
      </w:r>
      <w:proofErr w:type="gramEnd"/>
      <w:r w:rsidRPr="00925A8F">
        <w:t xml:space="preserve">] </w:t>
      </w:r>
      <w:proofErr w:type="gramStart"/>
      <w:r w:rsidRPr="00925A8F">
        <w:t>transpose(</w:t>
      </w:r>
      <w:proofErr w:type="gramEnd"/>
      <w:r w:rsidRPr="00925A8F">
        <w:t xml:space="preserve">int </w:t>
      </w:r>
      <w:proofErr w:type="gramStart"/>
      <w:r w:rsidRPr="00925A8F">
        <w:t>t[][</w:t>
      </w:r>
      <w:proofErr w:type="gramEnd"/>
      <w:r w:rsidRPr="00925A8F">
        <w:t>]) {</w:t>
      </w:r>
    </w:p>
    <w:p w14:paraId="4092F67A" w14:textId="77777777" w:rsidR="00925A8F" w:rsidRPr="00925A8F" w:rsidRDefault="00925A8F" w:rsidP="00925A8F">
      <w:pPr>
        <w:pStyle w:val="NoSpacing"/>
      </w:pPr>
      <w:r w:rsidRPr="00925A8F">
        <w:t xml:space="preserve">        int rows = </w:t>
      </w:r>
      <w:proofErr w:type="gramStart"/>
      <w:r w:rsidRPr="00925A8F">
        <w:t>t[</w:t>
      </w:r>
      <w:proofErr w:type="gramEnd"/>
      <w:r w:rsidRPr="00925A8F">
        <w:t xml:space="preserve">0][1], cols = </w:t>
      </w:r>
      <w:proofErr w:type="gramStart"/>
      <w:r w:rsidRPr="00925A8F">
        <w:t>t[</w:t>
      </w:r>
      <w:proofErr w:type="gramEnd"/>
      <w:r w:rsidRPr="00925A8F">
        <w:t xml:space="preserve">0][0], count = </w:t>
      </w:r>
      <w:proofErr w:type="gramStart"/>
      <w:r w:rsidRPr="00925A8F">
        <w:t>t[</w:t>
      </w:r>
      <w:proofErr w:type="gramEnd"/>
      <w:r w:rsidRPr="00925A8F">
        <w:t>0][2];</w:t>
      </w:r>
    </w:p>
    <w:p w14:paraId="61068973" w14:textId="77777777" w:rsidR="00925A8F" w:rsidRPr="00925A8F" w:rsidRDefault="00925A8F" w:rsidP="00925A8F">
      <w:pPr>
        <w:pStyle w:val="NoSpacing"/>
      </w:pPr>
      <w:r w:rsidRPr="00925A8F">
        <w:t xml:space="preserve">        int </w:t>
      </w:r>
      <w:proofErr w:type="gramStart"/>
      <w:r w:rsidRPr="00925A8F">
        <w:t>trans[][</w:t>
      </w:r>
      <w:proofErr w:type="gramEnd"/>
      <w:r w:rsidRPr="00925A8F">
        <w:t xml:space="preserve">] = new </w:t>
      </w:r>
      <w:proofErr w:type="gramStart"/>
      <w:r w:rsidRPr="00925A8F">
        <w:t>int[</w:t>
      </w:r>
      <w:proofErr w:type="gramEnd"/>
      <w:r w:rsidRPr="00925A8F">
        <w:t>count + 1][3];</w:t>
      </w:r>
    </w:p>
    <w:p w14:paraId="52D3E687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trans[</w:t>
      </w:r>
      <w:proofErr w:type="gramEnd"/>
      <w:r w:rsidRPr="00925A8F">
        <w:t>0][0] = rows;</w:t>
      </w:r>
    </w:p>
    <w:p w14:paraId="263FBC82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trans[</w:t>
      </w:r>
      <w:proofErr w:type="gramEnd"/>
      <w:r w:rsidRPr="00925A8F">
        <w:t>0][1] = cols;</w:t>
      </w:r>
    </w:p>
    <w:p w14:paraId="762F9D8A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trans[</w:t>
      </w:r>
      <w:proofErr w:type="gramEnd"/>
      <w:r w:rsidRPr="00925A8F">
        <w:t>0][2] = count;</w:t>
      </w:r>
    </w:p>
    <w:p w14:paraId="1BBBC0EE" w14:textId="77777777" w:rsidR="00925A8F" w:rsidRPr="00925A8F" w:rsidRDefault="00925A8F" w:rsidP="00925A8F">
      <w:pPr>
        <w:pStyle w:val="NoSpacing"/>
      </w:pPr>
    </w:p>
    <w:p w14:paraId="0CE51F70" w14:textId="77777777" w:rsidR="00925A8F" w:rsidRPr="00925A8F" w:rsidRDefault="00925A8F" w:rsidP="00925A8F">
      <w:pPr>
        <w:pStyle w:val="NoSpacing"/>
      </w:pPr>
      <w:r w:rsidRPr="00925A8F">
        <w:t xml:space="preserve">        int k = 1;</w:t>
      </w:r>
    </w:p>
    <w:p w14:paraId="4CF3CF46" w14:textId="77777777" w:rsidR="00925A8F" w:rsidRPr="00925A8F" w:rsidRDefault="00925A8F" w:rsidP="00925A8F">
      <w:pPr>
        <w:pStyle w:val="NoSpacing"/>
      </w:pPr>
      <w:r w:rsidRPr="00925A8F">
        <w:t xml:space="preserve">        for (int </w:t>
      </w:r>
      <w:proofErr w:type="spellStart"/>
      <w:r w:rsidRPr="00925A8F">
        <w:t>i</w:t>
      </w:r>
      <w:proofErr w:type="spellEnd"/>
      <w:r w:rsidRPr="00925A8F">
        <w:t xml:space="preserve"> = 1; </w:t>
      </w:r>
      <w:proofErr w:type="spellStart"/>
      <w:r w:rsidRPr="00925A8F">
        <w:t>i</w:t>
      </w:r>
      <w:proofErr w:type="spellEnd"/>
      <w:r w:rsidRPr="00925A8F">
        <w:t xml:space="preserve"> &lt;= count; </w:t>
      </w:r>
      <w:proofErr w:type="spellStart"/>
      <w:r w:rsidRPr="00925A8F">
        <w:t>i</w:t>
      </w:r>
      <w:proofErr w:type="spellEnd"/>
      <w:r w:rsidRPr="00925A8F">
        <w:t>++) {</w:t>
      </w:r>
    </w:p>
    <w:p w14:paraId="40638420" w14:textId="77777777" w:rsidR="00925A8F" w:rsidRPr="00925A8F" w:rsidRDefault="00925A8F" w:rsidP="00925A8F">
      <w:pPr>
        <w:pStyle w:val="NoSpacing"/>
      </w:pPr>
      <w:r w:rsidRPr="00925A8F">
        <w:t xml:space="preserve">            trans[k][0] = t[</w:t>
      </w:r>
      <w:proofErr w:type="spellStart"/>
      <w:r w:rsidRPr="00925A8F">
        <w:t>i</w:t>
      </w:r>
      <w:proofErr w:type="spellEnd"/>
      <w:r w:rsidRPr="00925A8F">
        <w:t>][1]; // swap row &lt;-&gt; col</w:t>
      </w:r>
    </w:p>
    <w:p w14:paraId="44D09558" w14:textId="77777777" w:rsidR="00925A8F" w:rsidRPr="00925A8F" w:rsidRDefault="00925A8F" w:rsidP="00925A8F">
      <w:pPr>
        <w:pStyle w:val="NoSpacing"/>
      </w:pPr>
      <w:r w:rsidRPr="00925A8F">
        <w:lastRenderedPageBreak/>
        <w:t xml:space="preserve">            trans[k][1] = t[</w:t>
      </w:r>
      <w:proofErr w:type="spellStart"/>
      <w:r w:rsidRPr="00925A8F">
        <w:t>i</w:t>
      </w:r>
      <w:proofErr w:type="spellEnd"/>
      <w:r w:rsidRPr="00925A8F">
        <w:t>][0];</w:t>
      </w:r>
    </w:p>
    <w:p w14:paraId="10FE2305" w14:textId="77777777" w:rsidR="00925A8F" w:rsidRPr="00925A8F" w:rsidRDefault="00925A8F" w:rsidP="00925A8F">
      <w:pPr>
        <w:pStyle w:val="NoSpacing"/>
      </w:pPr>
      <w:r w:rsidRPr="00925A8F">
        <w:t xml:space="preserve">            trans[k][2] = t[</w:t>
      </w:r>
      <w:proofErr w:type="spellStart"/>
      <w:r w:rsidRPr="00925A8F">
        <w:t>i</w:t>
      </w:r>
      <w:proofErr w:type="spellEnd"/>
      <w:r w:rsidRPr="00925A8F">
        <w:t>][2];</w:t>
      </w:r>
    </w:p>
    <w:p w14:paraId="00922653" w14:textId="77777777" w:rsidR="00925A8F" w:rsidRPr="00925A8F" w:rsidRDefault="00925A8F" w:rsidP="00925A8F">
      <w:pPr>
        <w:pStyle w:val="NoSpacing"/>
      </w:pPr>
      <w:r w:rsidRPr="00925A8F">
        <w:t xml:space="preserve">            k++;</w:t>
      </w:r>
    </w:p>
    <w:p w14:paraId="01D4F7C7" w14:textId="77777777" w:rsidR="00925A8F" w:rsidRPr="00925A8F" w:rsidRDefault="00925A8F" w:rsidP="00925A8F">
      <w:pPr>
        <w:pStyle w:val="NoSpacing"/>
      </w:pPr>
      <w:r w:rsidRPr="00925A8F">
        <w:t xml:space="preserve">        }</w:t>
      </w:r>
    </w:p>
    <w:p w14:paraId="6232348E" w14:textId="77777777" w:rsidR="00925A8F" w:rsidRPr="00925A8F" w:rsidRDefault="00925A8F" w:rsidP="00925A8F">
      <w:pPr>
        <w:pStyle w:val="NoSpacing"/>
      </w:pPr>
      <w:r w:rsidRPr="00925A8F">
        <w:t xml:space="preserve">        return trans;</w:t>
      </w:r>
    </w:p>
    <w:p w14:paraId="3B1717D1" w14:textId="77777777" w:rsidR="00925A8F" w:rsidRPr="00925A8F" w:rsidRDefault="00925A8F" w:rsidP="00925A8F">
      <w:pPr>
        <w:pStyle w:val="NoSpacing"/>
      </w:pPr>
      <w:r w:rsidRPr="00925A8F">
        <w:t xml:space="preserve">    }</w:t>
      </w:r>
    </w:p>
    <w:p w14:paraId="7FF9918D" w14:textId="77777777" w:rsidR="00925A8F" w:rsidRPr="00925A8F" w:rsidRDefault="00925A8F" w:rsidP="00925A8F">
      <w:pPr>
        <w:pStyle w:val="NoSpacing"/>
      </w:pPr>
    </w:p>
    <w:p w14:paraId="2451CC41" w14:textId="77777777" w:rsidR="00925A8F" w:rsidRPr="00925A8F" w:rsidRDefault="00925A8F" w:rsidP="00925A8F">
      <w:pPr>
        <w:pStyle w:val="NoSpacing"/>
      </w:pPr>
      <w:r w:rsidRPr="00925A8F">
        <w:t xml:space="preserve">    // Addition of two matrices (triplets must have same dimension)</w:t>
      </w:r>
    </w:p>
    <w:p w14:paraId="7115A12B" w14:textId="77777777" w:rsidR="00925A8F" w:rsidRPr="00925A8F" w:rsidRDefault="00925A8F" w:rsidP="00925A8F">
      <w:pPr>
        <w:pStyle w:val="NoSpacing"/>
      </w:pPr>
      <w:r w:rsidRPr="00925A8F">
        <w:t xml:space="preserve">    static </w:t>
      </w:r>
      <w:proofErr w:type="gramStart"/>
      <w:r w:rsidRPr="00925A8F">
        <w:t>int[][</w:t>
      </w:r>
      <w:proofErr w:type="gramEnd"/>
      <w:r w:rsidRPr="00925A8F">
        <w:t xml:space="preserve">] </w:t>
      </w:r>
      <w:proofErr w:type="gramStart"/>
      <w:r w:rsidRPr="00925A8F">
        <w:t>add(</w:t>
      </w:r>
      <w:proofErr w:type="gramEnd"/>
      <w:r w:rsidRPr="00925A8F">
        <w:t xml:space="preserve">int </w:t>
      </w:r>
      <w:proofErr w:type="gramStart"/>
      <w:r w:rsidRPr="00925A8F">
        <w:t>A[][</w:t>
      </w:r>
      <w:proofErr w:type="gramEnd"/>
      <w:r w:rsidRPr="00925A8F">
        <w:t xml:space="preserve">], int </w:t>
      </w:r>
      <w:proofErr w:type="gramStart"/>
      <w:r w:rsidRPr="00925A8F">
        <w:t>B[][</w:t>
      </w:r>
      <w:proofErr w:type="gramEnd"/>
      <w:r w:rsidRPr="00925A8F">
        <w:t>]) {</w:t>
      </w:r>
    </w:p>
    <w:p w14:paraId="65D4DA5E" w14:textId="77777777" w:rsidR="00925A8F" w:rsidRPr="00925A8F" w:rsidRDefault="00925A8F" w:rsidP="00925A8F">
      <w:pPr>
        <w:pStyle w:val="NoSpacing"/>
      </w:pPr>
      <w:r w:rsidRPr="00925A8F">
        <w:t xml:space="preserve">        if (</w:t>
      </w:r>
      <w:proofErr w:type="gramStart"/>
      <w:r w:rsidRPr="00925A8F">
        <w:t>A[</w:t>
      </w:r>
      <w:proofErr w:type="gramEnd"/>
      <w:r w:rsidRPr="00925A8F">
        <w:t>0][0</w:t>
      </w:r>
      <w:proofErr w:type="gramStart"/>
      <w:r w:rsidRPr="00925A8F">
        <w:t>] !</w:t>
      </w:r>
      <w:proofErr w:type="gramEnd"/>
      <w:r w:rsidRPr="00925A8F">
        <w:t xml:space="preserve">= </w:t>
      </w:r>
      <w:proofErr w:type="gramStart"/>
      <w:r w:rsidRPr="00925A8F">
        <w:t>B[</w:t>
      </w:r>
      <w:proofErr w:type="gramEnd"/>
      <w:r w:rsidRPr="00925A8F">
        <w:t xml:space="preserve">0][0] || </w:t>
      </w:r>
      <w:proofErr w:type="gramStart"/>
      <w:r w:rsidRPr="00925A8F">
        <w:t>A[</w:t>
      </w:r>
      <w:proofErr w:type="gramEnd"/>
      <w:r w:rsidRPr="00925A8F">
        <w:t>0][1</w:t>
      </w:r>
      <w:proofErr w:type="gramStart"/>
      <w:r w:rsidRPr="00925A8F">
        <w:t>] !</w:t>
      </w:r>
      <w:proofErr w:type="gramEnd"/>
      <w:r w:rsidRPr="00925A8F">
        <w:t xml:space="preserve">= </w:t>
      </w:r>
      <w:proofErr w:type="gramStart"/>
      <w:r w:rsidRPr="00925A8F">
        <w:t>B[</w:t>
      </w:r>
      <w:proofErr w:type="gramEnd"/>
      <w:r w:rsidRPr="00925A8F">
        <w:t>0][1]) {</w:t>
      </w:r>
    </w:p>
    <w:p w14:paraId="31CA29C8" w14:textId="77777777" w:rsidR="00925A8F" w:rsidRPr="00925A8F" w:rsidRDefault="00925A8F" w:rsidP="00925A8F">
      <w:pPr>
        <w:pStyle w:val="NoSpacing"/>
      </w:pPr>
      <w:r w:rsidRPr="00925A8F">
        <w:t xml:space="preserve">            </w:t>
      </w:r>
      <w:proofErr w:type="spellStart"/>
      <w:r w:rsidRPr="00925A8F">
        <w:t>System.out.println</w:t>
      </w:r>
      <w:proofErr w:type="spellEnd"/>
      <w:r w:rsidRPr="00925A8F">
        <w:t>("Addition not possible (different sizes)");</w:t>
      </w:r>
    </w:p>
    <w:p w14:paraId="33B1AB22" w14:textId="77777777" w:rsidR="00925A8F" w:rsidRPr="00925A8F" w:rsidRDefault="00925A8F" w:rsidP="00925A8F">
      <w:pPr>
        <w:pStyle w:val="NoSpacing"/>
      </w:pPr>
      <w:r w:rsidRPr="00925A8F">
        <w:t xml:space="preserve">            return new </w:t>
      </w:r>
      <w:proofErr w:type="gramStart"/>
      <w:r w:rsidRPr="00925A8F">
        <w:t>int[</w:t>
      </w:r>
      <w:proofErr w:type="gramEnd"/>
      <w:r w:rsidRPr="00925A8F">
        <w:t>0][0];</w:t>
      </w:r>
    </w:p>
    <w:p w14:paraId="41FF0A26" w14:textId="77777777" w:rsidR="00925A8F" w:rsidRPr="00925A8F" w:rsidRDefault="00925A8F" w:rsidP="00925A8F">
      <w:pPr>
        <w:pStyle w:val="NoSpacing"/>
      </w:pPr>
      <w:r w:rsidRPr="00925A8F">
        <w:t xml:space="preserve">        }</w:t>
      </w:r>
    </w:p>
    <w:p w14:paraId="703522A0" w14:textId="77777777" w:rsidR="00925A8F" w:rsidRPr="00925A8F" w:rsidRDefault="00925A8F" w:rsidP="00925A8F">
      <w:pPr>
        <w:pStyle w:val="NoSpacing"/>
      </w:pPr>
    </w:p>
    <w:p w14:paraId="417E57A0" w14:textId="77777777" w:rsidR="00925A8F" w:rsidRPr="00925A8F" w:rsidRDefault="00925A8F" w:rsidP="00925A8F">
      <w:pPr>
        <w:pStyle w:val="NoSpacing"/>
      </w:pPr>
      <w:r w:rsidRPr="00925A8F">
        <w:t xml:space="preserve">        int </w:t>
      </w:r>
      <w:proofErr w:type="spellStart"/>
      <w:r w:rsidRPr="00925A8F">
        <w:t>i</w:t>
      </w:r>
      <w:proofErr w:type="spellEnd"/>
      <w:r w:rsidRPr="00925A8F">
        <w:t xml:space="preserve"> = 1, j = 1, k = 1;</w:t>
      </w:r>
    </w:p>
    <w:p w14:paraId="26F46693" w14:textId="77777777" w:rsidR="00925A8F" w:rsidRPr="00925A8F" w:rsidRDefault="00925A8F" w:rsidP="00925A8F">
      <w:pPr>
        <w:pStyle w:val="NoSpacing"/>
      </w:pPr>
      <w:r w:rsidRPr="00925A8F">
        <w:t xml:space="preserve">        int </w:t>
      </w:r>
      <w:proofErr w:type="gramStart"/>
      <w:r w:rsidRPr="00925A8F">
        <w:t>C[][</w:t>
      </w:r>
      <w:proofErr w:type="gramEnd"/>
      <w:r w:rsidRPr="00925A8F">
        <w:t>] = new int[</w:t>
      </w:r>
      <w:proofErr w:type="gramStart"/>
      <w:r w:rsidRPr="00925A8F">
        <w:t>A[</w:t>
      </w:r>
      <w:proofErr w:type="gramEnd"/>
      <w:r w:rsidRPr="00925A8F">
        <w:t xml:space="preserve">0][2] + </w:t>
      </w:r>
      <w:proofErr w:type="gramStart"/>
      <w:r w:rsidRPr="00925A8F">
        <w:t>B[</w:t>
      </w:r>
      <w:proofErr w:type="gramEnd"/>
      <w:r w:rsidRPr="00925A8F">
        <w:t>0][2] + 1][3];</w:t>
      </w:r>
    </w:p>
    <w:p w14:paraId="090FD9E4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C[</w:t>
      </w:r>
      <w:proofErr w:type="gramEnd"/>
      <w:r w:rsidRPr="00925A8F">
        <w:t xml:space="preserve">0][0] = </w:t>
      </w:r>
      <w:proofErr w:type="gramStart"/>
      <w:r w:rsidRPr="00925A8F">
        <w:t>A[</w:t>
      </w:r>
      <w:proofErr w:type="gramEnd"/>
      <w:r w:rsidRPr="00925A8F">
        <w:t xml:space="preserve">0][0]; </w:t>
      </w:r>
      <w:proofErr w:type="gramStart"/>
      <w:r w:rsidRPr="00925A8F">
        <w:t>C[</w:t>
      </w:r>
      <w:proofErr w:type="gramEnd"/>
      <w:r w:rsidRPr="00925A8F">
        <w:t xml:space="preserve">0][1] = </w:t>
      </w:r>
      <w:proofErr w:type="gramStart"/>
      <w:r w:rsidRPr="00925A8F">
        <w:t>A[</w:t>
      </w:r>
      <w:proofErr w:type="gramEnd"/>
      <w:r w:rsidRPr="00925A8F">
        <w:t>0][1];</w:t>
      </w:r>
    </w:p>
    <w:p w14:paraId="4026B40E" w14:textId="77777777" w:rsidR="00925A8F" w:rsidRPr="00925A8F" w:rsidRDefault="00925A8F" w:rsidP="00925A8F">
      <w:pPr>
        <w:pStyle w:val="NoSpacing"/>
      </w:pPr>
    </w:p>
    <w:p w14:paraId="27D647B7" w14:textId="77777777" w:rsidR="00925A8F" w:rsidRPr="00925A8F" w:rsidRDefault="00925A8F" w:rsidP="00925A8F">
      <w:pPr>
        <w:pStyle w:val="NoSpacing"/>
      </w:pPr>
      <w:r w:rsidRPr="00925A8F">
        <w:t xml:space="preserve">        while (</w:t>
      </w:r>
      <w:proofErr w:type="spellStart"/>
      <w:r w:rsidRPr="00925A8F">
        <w:t>i</w:t>
      </w:r>
      <w:proofErr w:type="spellEnd"/>
      <w:r w:rsidRPr="00925A8F">
        <w:t xml:space="preserve"> &lt;= </w:t>
      </w:r>
      <w:proofErr w:type="gramStart"/>
      <w:r w:rsidRPr="00925A8F">
        <w:t>A[</w:t>
      </w:r>
      <w:proofErr w:type="gramEnd"/>
      <w:r w:rsidRPr="00925A8F">
        <w:t xml:space="preserve">0][2] &amp;&amp; j &lt;= </w:t>
      </w:r>
      <w:proofErr w:type="gramStart"/>
      <w:r w:rsidRPr="00925A8F">
        <w:t>B[</w:t>
      </w:r>
      <w:proofErr w:type="gramEnd"/>
      <w:r w:rsidRPr="00925A8F">
        <w:t>0][2]) {</w:t>
      </w:r>
    </w:p>
    <w:p w14:paraId="628A0E05" w14:textId="77777777" w:rsidR="00925A8F" w:rsidRPr="00925A8F" w:rsidRDefault="00925A8F" w:rsidP="00925A8F">
      <w:pPr>
        <w:pStyle w:val="NoSpacing"/>
      </w:pPr>
      <w:r w:rsidRPr="00925A8F">
        <w:t xml:space="preserve">            if (A[</w:t>
      </w:r>
      <w:proofErr w:type="spellStart"/>
      <w:r w:rsidRPr="00925A8F">
        <w:t>i</w:t>
      </w:r>
      <w:proofErr w:type="spellEnd"/>
      <w:r w:rsidRPr="00925A8F">
        <w:t>][0] &lt; B[j][0] || (A[</w:t>
      </w:r>
      <w:proofErr w:type="spellStart"/>
      <w:r w:rsidRPr="00925A8F">
        <w:t>i</w:t>
      </w:r>
      <w:proofErr w:type="spellEnd"/>
      <w:r w:rsidRPr="00925A8F">
        <w:t>][0] == B[j][0] &amp;&amp; A[</w:t>
      </w:r>
      <w:proofErr w:type="spellStart"/>
      <w:r w:rsidRPr="00925A8F">
        <w:t>i</w:t>
      </w:r>
      <w:proofErr w:type="spellEnd"/>
      <w:r w:rsidRPr="00925A8F">
        <w:t>][1] &lt; B[j][1])) {</w:t>
      </w:r>
    </w:p>
    <w:p w14:paraId="6548CE26" w14:textId="77777777" w:rsidR="00925A8F" w:rsidRPr="00925A8F" w:rsidRDefault="00925A8F" w:rsidP="00925A8F">
      <w:pPr>
        <w:pStyle w:val="NoSpacing"/>
      </w:pPr>
      <w:r w:rsidRPr="00925A8F">
        <w:t xml:space="preserve">                C[k++] = A[</w:t>
      </w:r>
      <w:proofErr w:type="spellStart"/>
      <w:r w:rsidRPr="00925A8F">
        <w:t>i</w:t>
      </w:r>
      <w:proofErr w:type="spellEnd"/>
      <w:r w:rsidRPr="00925A8F">
        <w:t>++];</w:t>
      </w:r>
    </w:p>
    <w:p w14:paraId="35197D12" w14:textId="77777777" w:rsidR="00925A8F" w:rsidRPr="00925A8F" w:rsidRDefault="00925A8F" w:rsidP="00925A8F">
      <w:pPr>
        <w:pStyle w:val="NoSpacing"/>
      </w:pPr>
      <w:r w:rsidRPr="00925A8F">
        <w:t xml:space="preserve">            } else if (B[j][0] &lt; A[</w:t>
      </w:r>
      <w:proofErr w:type="spellStart"/>
      <w:r w:rsidRPr="00925A8F">
        <w:t>i</w:t>
      </w:r>
      <w:proofErr w:type="spellEnd"/>
      <w:r w:rsidRPr="00925A8F">
        <w:t>][0] || (A[</w:t>
      </w:r>
      <w:proofErr w:type="spellStart"/>
      <w:r w:rsidRPr="00925A8F">
        <w:t>i</w:t>
      </w:r>
      <w:proofErr w:type="spellEnd"/>
      <w:r w:rsidRPr="00925A8F">
        <w:t>][0] == B[j][0] &amp;&amp; B[j][1] &lt; A[</w:t>
      </w:r>
      <w:proofErr w:type="spellStart"/>
      <w:r w:rsidRPr="00925A8F">
        <w:t>i</w:t>
      </w:r>
      <w:proofErr w:type="spellEnd"/>
      <w:r w:rsidRPr="00925A8F">
        <w:t>][1])) {</w:t>
      </w:r>
    </w:p>
    <w:p w14:paraId="2DDFD948" w14:textId="77777777" w:rsidR="00925A8F" w:rsidRPr="00925A8F" w:rsidRDefault="00925A8F" w:rsidP="00925A8F">
      <w:pPr>
        <w:pStyle w:val="NoSpacing"/>
      </w:pPr>
      <w:r w:rsidRPr="00925A8F">
        <w:t xml:space="preserve">                C[k++] = B[</w:t>
      </w:r>
      <w:proofErr w:type="spellStart"/>
      <w:r w:rsidRPr="00925A8F">
        <w:t>j++</w:t>
      </w:r>
      <w:proofErr w:type="spellEnd"/>
      <w:r w:rsidRPr="00925A8F">
        <w:t>];</w:t>
      </w:r>
    </w:p>
    <w:p w14:paraId="7F9F6C67" w14:textId="77777777" w:rsidR="00925A8F" w:rsidRPr="00925A8F" w:rsidRDefault="00925A8F" w:rsidP="00925A8F">
      <w:pPr>
        <w:pStyle w:val="NoSpacing"/>
      </w:pPr>
      <w:r w:rsidRPr="00925A8F">
        <w:t xml:space="preserve">            } else </w:t>
      </w:r>
      <w:proofErr w:type="gramStart"/>
      <w:r w:rsidRPr="00925A8F">
        <w:t>{ /</w:t>
      </w:r>
      <w:proofErr w:type="gramEnd"/>
      <w:r w:rsidRPr="00925A8F">
        <w:t>/ same position</w:t>
      </w:r>
    </w:p>
    <w:p w14:paraId="220EB60A" w14:textId="77777777" w:rsidR="00925A8F" w:rsidRPr="00925A8F" w:rsidRDefault="00925A8F" w:rsidP="00925A8F">
      <w:pPr>
        <w:pStyle w:val="NoSpacing"/>
      </w:pPr>
      <w:r w:rsidRPr="00925A8F">
        <w:t xml:space="preserve">                int sum = A[</w:t>
      </w:r>
      <w:proofErr w:type="spellStart"/>
      <w:r w:rsidRPr="00925A8F">
        <w:t>i</w:t>
      </w:r>
      <w:proofErr w:type="spellEnd"/>
      <w:r w:rsidRPr="00925A8F">
        <w:t>][2] + B[j][2];</w:t>
      </w:r>
    </w:p>
    <w:p w14:paraId="296A529C" w14:textId="77777777" w:rsidR="00925A8F" w:rsidRPr="00925A8F" w:rsidRDefault="00925A8F" w:rsidP="00925A8F">
      <w:pPr>
        <w:pStyle w:val="NoSpacing"/>
      </w:pPr>
      <w:r w:rsidRPr="00925A8F">
        <w:t xml:space="preserve">                if (</w:t>
      </w:r>
      <w:proofErr w:type="gramStart"/>
      <w:r w:rsidRPr="00925A8F">
        <w:t>sum !</w:t>
      </w:r>
      <w:proofErr w:type="gramEnd"/>
      <w:r w:rsidRPr="00925A8F">
        <w:t>= 0) {</w:t>
      </w:r>
    </w:p>
    <w:p w14:paraId="6EEFEE41" w14:textId="77777777" w:rsidR="00925A8F" w:rsidRPr="00925A8F" w:rsidRDefault="00925A8F" w:rsidP="00925A8F">
      <w:pPr>
        <w:pStyle w:val="NoSpacing"/>
      </w:pPr>
      <w:r w:rsidRPr="00925A8F">
        <w:t xml:space="preserve">                    C[k][0] = A[</w:t>
      </w:r>
      <w:proofErr w:type="spellStart"/>
      <w:r w:rsidRPr="00925A8F">
        <w:t>i</w:t>
      </w:r>
      <w:proofErr w:type="spellEnd"/>
      <w:r w:rsidRPr="00925A8F">
        <w:t>][0];</w:t>
      </w:r>
    </w:p>
    <w:p w14:paraId="05942DAD" w14:textId="77777777" w:rsidR="00925A8F" w:rsidRPr="00925A8F" w:rsidRDefault="00925A8F" w:rsidP="00925A8F">
      <w:pPr>
        <w:pStyle w:val="NoSpacing"/>
      </w:pPr>
      <w:r w:rsidRPr="00925A8F">
        <w:t xml:space="preserve">                    C[k][1] = A[</w:t>
      </w:r>
      <w:proofErr w:type="spellStart"/>
      <w:r w:rsidRPr="00925A8F">
        <w:t>i</w:t>
      </w:r>
      <w:proofErr w:type="spellEnd"/>
      <w:r w:rsidRPr="00925A8F">
        <w:t>][1];</w:t>
      </w:r>
    </w:p>
    <w:p w14:paraId="20A8F548" w14:textId="77777777" w:rsidR="00925A8F" w:rsidRPr="00925A8F" w:rsidRDefault="00925A8F" w:rsidP="00925A8F">
      <w:pPr>
        <w:pStyle w:val="NoSpacing"/>
      </w:pPr>
      <w:r w:rsidRPr="00925A8F">
        <w:t xml:space="preserve">                    C[k][2] = sum;</w:t>
      </w:r>
    </w:p>
    <w:p w14:paraId="0CD67DD0" w14:textId="77777777" w:rsidR="00925A8F" w:rsidRPr="00925A8F" w:rsidRDefault="00925A8F" w:rsidP="00925A8F">
      <w:pPr>
        <w:pStyle w:val="NoSpacing"/>
      </w:pPr>
      <w:r w:rsidRPr="00925A8F">
        <w:t xml:space="preserve">                    k++;</w:t>
      </w:r>
    </w:p>
    <w:p w14:paraId="1BA53FF3" w14:textId="77777777" w:rsidR="00925A8F" w:rsidRPr="00925A8F" w:rsidRDefault="00925A8F" w:rsidP="00925A8F">
      <w:pPr>
        <w:pStyle w:val="NoSpacing"/>
      </w:pPr>
      <w:r w:rsidRPr="00925A8F">
        <w:t xml:space="preserve">                }</w:t>
      </w:r>
    </w:p>
    <w:p w14:paraId="2D930746" w14:textId="77777777" w:rsidR="00925A8F" w:rsidRPr="00925A8F" w:rsidRDefault="00925A8F" w:rsidP="00925A8F">
      <w:pPr>
        <w:pStyle w:val="NoSpacing"/>
      </w:pPr>
      <w:r w:rsidRPr="00925A8F">
        <w:t xml:space="preserve">                </w:t>
      </w:r>
      <w:proofErr w:type="spellStart"/>
      <w:r w:rsidRPr="00925A8F">
        <w:t>i</w:t>
      </w:r>
      <w:proofErr w:type="spellEnd"/>
      <w:r w:rsidRPr="00925A8F">
        <w:t xml:space="preserve">++; </w:t>
      </w:r>
      <w:proofErr w:type="spellStart"/>
      <w:r w:rsidRPr="00925A8F">
        <w:t>j++</w:t>
      </w:r>
      <w:proofErr w:type="spellEnd"/>
      <w:r w:rsidRPr="00925A8F">
        <w:t>;</w:t>
      </w:r>
    </w:p>
    <w:p w14:paraId="7C8AD288" w14:textId="77777777" w:rsidR="00925A8F" w:rsidRPr="00925A8F" w:rsidRDefault="00925A8F" w:rsidP="00925A8F">
      <w:pPr>
        <w:pStyle w:val="NoSpacing"/>
      </w:pPr>
      <w:r w:rsidRPr="00925A8F">
        <w:t xml:space="preserve">            }</w:t>
      </w:r>
    </w:p>
    <w:p w14:paraId="74BB9DE5" w14:textId="77777777" w:rsidR="00925A8F" w:rsidRPr="00925A8F" w:rsidRDefault="00925A8F" w:rsidP="00925A8F">
      <w:pPr>
        <w:pStyle w:val="NoSpacing"/>
      </w:pPr>
      <w:r w:rsidRPr="00925A8F">
        <w:t xml:space="preserve">        }</w:t>
      </w:r>
    </w:p>
    <w:p w14:paraId="5CA54902" w14:textId="77777777" w:rsidR="00925A8F" w:rsidRPr="00925A8F" w:rsidRDefault="00925A8F" w:rsidP="00925A8F">
      <w:pPr>
        <w:pStyle w:val="NoSpacing"/>
      </w:pPr>
      <w:r w:rsidRPr="00925A8F">
        <w:t xml:space="preserve">        while (</w:t>
      </w:r>
      <w:proofErr w:type="spellStart"/>
      <w:r w:rsidRPr="00925A8F">
        <w:t>i</w:t>
      </w:r>
      <w:proofErr w:type="spellEnd"/>
      <w:r w:rsidRPr="00925A8F">
        <w:t xml:space="preserve"> &lt;= </w:t>
      </w:r>
      <w:proofErr w:type="gramStart"/>
      <w:r w:rsidRPr="00925A8F">
        <w:t>A[</w:t>
      </w:r>
      <w:proofErr w:type="gramEnd"/>
      <w:r w:rsidRPr="00925A8F">
        <w:t>0][2]) C[k++] = A[</w:t>
      </w:r>
      <w:proofErr w:type="spellStart"/>
      <w:r w:rsidRPr="00925A8F">
        <w:t>i</w:t>
      </w:r>
      <w:proofErr w:type="spellEnd"/>
      <w:r w:rsidRPr="00925A8F">
        <w:t>++];</w:t>
      </w:r>
    </w:p>
    <w:p w14:paraId="4BEEC471" w14:textId="77777777" w:rsidR="00925A8F" w:rsidRPr="00925A8F" w:rsidRDefault="00925A8F" w:rsidP="00925A8F">
      <w:pPr>
        <w:pStyle w:val="NoSpacing"/>
      </w:pPr>
      <w:r w:rsidRPr="00925A8F">
        <w:t xml:space="preserve">        while (j &lt;= </w:t>
      </w:r>
      <w:proofErr w:type="gramStart"/>
      <w:r w:rsidRPr="00925A8F">
        <w:t>B[</w:t>
      </w:r>
      <w:proofErr w:type="gramEnd"/>
      <w:r w:rsidRPr="00925A8F">
        <w:t>0][2]) C[k++] = B[</w:t>
      </w:r>
      <w:proofErr w:type="spellStart"/>
      <w:r w:rsidRPr="00925A8F">
        <w:t>j++</w:t>
      </w:r>
      <w:proofErr w:type="spellEnd"/>
      <w:r w:rsidRPr="00925A8F">
        <w:t>];</w:t>
      </w:r>
    </w:p>
    <w:p w14:paraId="21F3006A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C[</w:t>
      </w:r>
      <w:proofErr w:type="gramEnd"/>
      <w:r w:rsidRPr="00925A8F">
        <w:t>0][2] = k - 1;</w:t>
      </w:r>
    </w:p>
    <w:p w14:paraId="0263A26D" w14:textId="77777777" w:rsidR="00925A8F" w:rsidRPr="00925A8F" w:rsidRDefault="00925A8F" w:rsidP="00925A8F">
      <w:pPr>
        <w:pStyle w:val="NoSpacing"/>
      </w:pPr>
      <w:r w:rsidRPr="00925A8F">
        <w:t xml:space="preserve">        return </w:t>
      </w:r>
      <w:proofErr w:type="spellStart"/>
      <w:r w:rsidRPr="00925A8F">
        <w:t>Arrays.copyOf</w:t>
      </w:r>
      <w:proofErr w:type="spellEnd"/>
      <w:r w:rsidRPr="00925A8F">
        <w:t>(C, k);</w:t>
      </w:r>
    </w:p>
    <w:p w14:paraId="435AE0C0" w14:textId="77777777" w:rsidR="00925A8F" w:rsidRPr="00925A8F" w:rsidRDefault="00925A8F" w:rsidP="00925A8F">
      <w:pPr>
        <w:pStyle w:val="NoSpacing"/>
      </w:pPr>
      <w:r w:rsidRPr="00925A8F">
        <w:t xml:space="preserve">    }</w:t>
      </w:r>
    </w:p>
    <w:p w14:paraId="106D0597" w14:textId="77777777" w:rsidR="00925A8F" w:rsidRPr="00925A8F" w:rsidRDefault="00925A8F" w:rsidP="00925A8F">
      <w:pPr>
        <w:pStyle w:val="NoSpacing"/>
      </w:pPr>
    </w:p>
    <w:p w14:paraId="417C222F" w14:textId="77777777" w:rsidR="00925A8F" w:rsidRPr="00925A8F" w:rsidRDefault="00925A8F" w:rsidP="00925A8F">
      <w:pPr>
        <w:pStyle w:val="NoSpacing"/>
      </w:pPr>
      <w:r w:rsidRPr="00925A8F">
        <w:t xml:space="preserve">    // Multiplication of two matrices</w:t>
      </w:r>
    </w:p>
    <w:p w14:paraId="523844FB" w14:textId="77777777" w:rsidR="00925A8F" w:rsidRPr="00925A8F" w:rsidRDefault="00925A8F" w:rsidP="00925A8F">
      <w:pPr>
        <w:pStyle w:val="NoSpacing"/>
      </w:pPr>
      <w:r w:rsidRPr="00925A8F">
        <w:t xml:space="preserve">    static </w:t>
      </w:r>
      <w:proofErr w:type="gramStart"/>
      <w:r w:rsidRPr="00925A8F">
        <w:t>int[][</w:t>
      </w:r>
      <w:proofErr w:type="gramEnd"/>
      <w:r w:rsidRPr="00925A8F">
        <w:t xml:space="preserve">] </w:t>
      </w:r>
      <w:proofErr w:type="gramStart"/>
      <w:r w:rsidRPr="00925A8F">
        <w:t>multiply(</w:t>
      </w:r>
      <w:proofErr w:type="gramEnd"/>
      <w:r w:rsidRPr="00925A8F">
        <w:t xml:space="preserve">int </w:t>
      </w:r>
      <w:proofErr w:type="gramStart"/>
      <w:r w:rsidRPr="00925A8F">
        <w:t>A[][</w:t>
      </w:r>
      <w:proofErr w:type="gramEnd"/>
      <w:r w:rsidRPr="00925A8F">
        <w:t xml:space="preserve">], int </w:t>
      </w:r>
      <w:proofErr w:type="gramStart"/>
      <w:r w:rsidRPr="00925A8F">
        <w:t>B[][</w:t>
      </w:r>
      <w:proofErr w:type="gramEnd"/>
      <w:r w:rsidRPr="00925A8F">
        <w:t>]) {</w:t>
      </w:r>
    </w:p>
    <w:p w14:paraId="53BB3E34" w14:textId="77777777" w:rsidR="00925A8F" w:rsidRPr="00925A8F" w:rsidRDefault="00925A8F" w:rsidP="00925A8F">
      <w:pPr>
        <w:pStyle w:val="NoSpacing"/>
      </w:pPr>
      <w:r w:rsidRPr="00925A8F">
        <w:t xml:space="preserve">        if (</w:t>
      </w:r>
      <w:proofErr w:type="gramStart"/>
      <w:r w:rsidRPr="00925A8F">
        <w:t>A[</w:t>
      </w:r>
      <w:proofErr w:type="gramEnd"/>
      <w:r w:rsidRPr="00925A8F">
        <w:t>0][1</w:t>
      </w:r>
      <w:proofErr w:type="gramStart"/>
      <w:r w:rsidRPr="00925A8F">
        <w:t>] !</w:t>
      </w:r>
      <w:proofErr w:type="gramEnd"/>
      <w:r w:rsidRPr="00925A8F">
        <w:t xml:space="preserve">= </w:t>
      </w:r>
      <w:proofErr w:type="gramStart"/>
      <w:r w:rsidRPr="00925A8F">
        <w:t>B[</w:t>
      </w:r>
      <w:proofErr w:type="gramEnd"/>
      <w:r w:rsidRPr="00925A8F">
        <w:t>0][0]) {</w:t>
      </w:r>
    </w:p>
    <w:p w14:paraId="514E35BE" w14:textId="77777777" w:rsidR="00925A8F" w:rsidRPr="00925A8F" w:rsidRDefault="00925A8F" w:rsidP="00925A8F">
      <w:pPr>
        <w:pStyle w:val="NoSpacing"/>
      </w:pPr>
      <w:r w:rsidRPr="00925A8F">
        <w:t xml:space="preserve">            </w:t>
      </w:r>
      <w:proofErr w:type="spellStart"/>
      <w:r w:rsidRPr="00925A8F">
        <w:t>System.out.println</w:t>
      </w:r>
      <w:proofErr w:type="spellEnd"/>
      <w:r w:rsidRPr="00925A8F">
        <w:t>("Multiplication not possible (invalid sizes)");</w:t>
      </w:r>
    </w:p>
    <w:p w14:paraId="4070A698" w14:textId="77777777" w:rsidR="00925A8F" w:rsidRPr="00925A8F" w:rsidRDefault="00925A8F" w:rsidP="00925A8F">
      <w:pPr>
        <w:pStyle w:val="NoSpacing"/>
      </w:pPr>
      <w:r w:rsidRPr="00925A8F">
        <w:t xml:space="preserve">            return new </w:t>
      </w:r>
      <w:proofErr w:type="gramStart"/>
      <w:r w:rsidRPr="00925A8F">
        <w:t>int[</w:t>
      </w:r>
      <w:proofErr w:type="gramEnd"/>
      <w:r w:rsidRPr="00925A8F">
        <w:t>0][0];</w:t>
      </w:r>
    </w:p>
    <w:p w14:paraId="3CB3F6A0" w14:textId="77777777" w:rsidR="00925A8F" w:rsidRPr="00925A8F" w:rsidRDefault="00925A8F" w:rsidP="00925A8F">
      <w:pPr>
        <w:pStyle w:val="NoSpacing"/>
      </w:pPr>
      <w:r w:rsidRPr="00925A8F">
        <w:t xml:space="preserve">        }</w:t>
      </w:r>
    </w:p>
    <w:p w14:paraId="5F09370F" w14:textId="77777777" w:rsidR="00925A8F" w:rsidRPr="00925A8F" w:rsidRDefault="00925A8F" w:rsidP="00925A8F">
      <w:pPr>
        <w:pStyle w:val="NoSpacing"/>
      </w:pPr>
    </w:p>
    <w:p w14:paraId="7F92199B" w14:textId="77777777" w:rsidR="00925A8F" w:rsidRPr="00925A8F" w:rsidRDefault="00925A8F" w:rsidP="00925A8F">
      <w:pPr>
        <w:pStyle w:val="NoSpacing"/>
      </w:pPr>
      <w:r w:rsidRPr="00925A8F">
        <w:t xml:space="preserve">        int rows = </w:t>
      </w:r>
      <w:proofErr w:type="gramStart"/>
      <w:r w:rsidRPr="00925A8F">
        <w:t>A[</w:t>
      </w:r>
      <w:proofErr w:type="gramEnd"/>
      <w:r w:rsidRPr="00925A8F">
        <w:t xml:space="preserve">0][0], cols = </w:t>
      </w:r>
      <w:proofErr w:type="gramStart"/>
      <w:r w:rsidRPr="00925A8F">
        <w:t>B[</w:t>
      </w:r>
      <w:proofErr w:type="gramEnd"/>
      <w:r w:rsidRPr="00925A8F">
        <w:t>0][1];</w:t>
      </w:r>
    </w:p>
    <w:p w14:paraId="22ED4360" w14:textId="77777777" w:rsidR="00925A8F" w:rsidRPr="00925A8F" w:rsidRDefault="00925A8F" w:rsidP="00925A8F">
      <w:pPr>
        <w:pStyle w:val="NoSpacing"/>
      </w:pPr>
      <w:r w:rsidRPr="00925A8F">
        <w:t xml:space="preserve">        Map&lt;String, Integer&gt; map = new HashMap&lt;</w:t>
      </w:r>
      <w:proofErr w:type="gramStart"/>
      <w:r w:rsidRPr="00925A8F">
        <w:t>&gt;(</w:t>
      </w:r>
      <w:proofErr w:type="gramEnd"/>
      <w:r w:rsidRPr="00925A8F">
        <w:t>);</w:t>
      </w:r>
    </w:p>
    <w:p w14:paraId="033E7B4B" w14:textId="77777777" w:rsidR="00925A8F" w:rsidRPr="00925A8F" w:rsidRDefault="00925A8F" w:rsidP="00925A8F">
      <w:pPr>
        <w:pStyle w:val="NoSpacing"/>
      </w:pPr>
    </w:p>
    <w:p w14:paraId="0F0C8F51" w14:textId="77777777" w:rsidR="00925A8F" w:rsidRPr="00925A8F" w:rsidRDefault="00925A8F" w:rsidP="00925A8F">
      <w:pPr>
        <w:pStyle w:val="NoSpacing"/>
      </w:pPr>
      <w:r w:rsidRPr="00925A8F">
        <w:lastRenderedPageBreak/>
        <w:t xml:space="preserve">        for (int </w:t>
      </w:r>
      <w:proofErr w:type="spellStart"/>
      <w:r w:rsidRPr="00925A8F">
        <w:t>i</w:t>
      </w:r>
      <w:proofErr w:type="spellEnd"/>
      <w:r w:rsidRPr="00925A8F">
        <w:t xml:space="preserve"> = 1; </w:t>
      </w:r>
      <w:proofErr w:type="spellStart"/>
      <w:r w:rsidRPr="00925A8F">
        <w:t>i</w:t>
      </w:r>
      <w:proofErr w:type="spellEnd"/>
      <w:r w:rsidRPr="00925A8F">
        <w:t xml:space="preserve"> &lt;= </w:t>
      </w:r>
      <w:proofErr w:type="gramStart"/>
      <w:r w:rsidRPr="00925A8F">
        <w:t>A[</w:t>
      </w:r>
      <w:proofErr w:type="gramEnd"/>
      <w:r w:rsidRPr="00925A8F">
        <w:t xml:space="preserve">0][2]; </w:t>
      </w:r>
      <w:proofErr w:type="spellStart"/>
      <w:r w:rsidRPr="00925A8F">
        <w:t>i</w:t>
      </w:r>
      <w:proofErr w:type="spellEnd"/>
      <w:r w:rsidRPr="00925A8F">
        <w:t>++) {</w:t>
      </w:r>
    </w:p>
    <w:p w14:paraId="6FE2CA33" w14:textId="77777777" w:rsidR="00925A8F" w:rsidRPr="00925A8F" w:rsidRDefault="00925A8F" w:rsidP="00925A8F">
      <w:pPr>
        <w:pStyle w:val="NoSpacing"/>
      </w:pPr>
      <w:r w:rsidRPr="00925A8F">
        <w:t xml:space="preserve">            for (int j = 1; j &lt;= </w:t>
      </w:r>
      <w:proofErr w:type="gramStart"/>
      <w:r w:rsidRPr="00925A8F">
        <w:t>B[</w:t>
      </w:r>
      <w:proofErr w:type="gramEnd"/>
      <w:r w:rsidRPr="00925A8F">
        <w:t xml:space="preserve">0][2]; </w:t>
      </w:r>
      <w:proofErr w:type="spellStart"/>
      <w:r w:rsidRPr="00925A8F">
        <w:t>j++</w:t>
      </w:r>
      <w:proofErr w:type="spellEnd"/>
      <w:r w:rsidRPr="00925A8F">
        <w:t>) {</w:t>
      </w:r>
    </w:p>
    <w:p w14:paraId="6A740B13" w14:textId="77777777" w:rsidR="00925A8F" w:rsidRPr="00925A8F" w:rsidRDefault="00925A8F" w:rsidP="00925A8F">
      <w:pPr>
        <w:pStyle w:val="NoSpacing"/>
      </w:pPr>
      <w:r w:rsidRPr="00925A8F">
        <w:t xml:space="preserve">                if (A[</w:t>
      </w:r>
      <w:proofErr w:type="spellStart"/>
      <w:r w:rsidRPr="00925A8F">
        <w:t>i</w:t>
      </w:r>
      <w:proofErr w:type="spellEnd"/>
      <w:r w:rsidRPr="00925A8F">
        <w:t xml:space="preserve">][1] == B[j][0]) </w:t>
      </w:r>
      <w:proofErr w:type="gramStart"/>
      <w:r w:rsidRPr="00925A8F">
        <w:t>{ /</w:t>
      </w:r>
      <w:proofErr w:type="gramEnd"/>
      <w:r w:rsidRPr="00925A8F">
        <w:t>/ col of A == row of B</w:t>
      </w:r>
    </w:p>
    <w:p w14:paraId="00D9BE2F" w14:textId="77777777" w:rsidR="00925A8F" w:rsidRPr="00925A8F" w:rsidRDefault="00925A8F" w:rsidP="00925A8F">
      <w:pPr>
        <w:pStyle w:val="NoSpacing"/>
      </w:pPr>
      <w:r w:rsidRPr="00925A8F">
        <w:t xml:space="preserve">                    String key = A[</w:t>
      </w:r>
      <w:proofErr w:type="spellStart"/>
      <w:r w:rsidRPr="00925A8F">
        <w:t>i</w:t>
      </w:r>
      <w:proofErr w:type="spellEnd"/>
      <w:r w:rsidRPr="00925A8F">
        <w:t>][0] + "," + B[j][1];</w:t>
      </w:r>
    </w:p>
    <w:p w14:paraId="3C61C23A" w14:textId="77777777" w:rsidR="00925A8F" w:rsidRPr="00925A8F" w:rsidRDefault="00925A8F" w:rsidP="00925A8F">
      <w:pPr>
        <w:pStyle w:val="NoSpacing"/>
      </w:pPr>
      <w:r w:rsidRPr="00925A8F">
        <w:t xml:space="preserve">                    int </w:t>
      </w:r>
      <w:proofErr w:type="spellStart"/>
      <w:r w:rsidRPr="00925A8F">
        <w:t>val</w:t>
      </w:r>
      <w:proofErr w:type="spellEnd"/>
      <w:r w:rsidRPr="00925A8F">
        <w:t xml:space="preserve"> = A[</w:t>
      </w:r>
      <w:proofErr w:type="spellStart"/>
      <w:r w:rsidRPr="00925A8F">
        <w:t>i</w:t>
      </w:r>
      <w:proofErr w:type="spellEnd"/>
      <w:r w:rsidRPr="00925A8F">
        <w:t>][2] * B[j][2];</w:t>
      </w:r>
    </w:p>
    <w:p w14:paraId="0D650AE8" w14:textId="77777777" w:rsidR="00925A8F" w:rsidRPr="00925A8F" w:rsidRDefault="00925A8F" w:rsidP="00925A8F">
      <w:pPr>
        <w:pStyle w:val="NoSpacing"/>
      </w:pPr>
      <w:r w:rsidRPr="00925A8F">
        <w:t xml:space="preserve">                    </w:t>
      </w:r>
      <w:proofErr w:type="spellStart"/>
      <w:proofErr w:type="gramStart"/>
      <w:r w:rsidRPr="00925A8F">
        <w:t>map.put</w:t>
      </w:r>
      <w:proofErr w:type="spellEnd"/>
      <w:r w:rsidRPr="00925A8F">
        <w:t>(</w:t>
      </w:r>
      <w:proofErr w:type="gramEnd"/>
      <w:r w:rsidRPr="00925A8F">
        <w:t xml:space="preserve">key, </w:t>
      </w:r>
      <w:proofErr w:type="spellStart"/>
      <w:proofErr w:type="gramStart"/>
      <w:r w:rsidRPr="00925A8F">
        <w:t>map.getOrDefault</w:t>
      </w:r>
      <w:proofErr w:type="spellEnd"/>
      <w:proofErr w:type="gramEnd"/>
      <w:r w:rsidRPr="00925A8F">
        <w:t xml:space="preserve">(key, 0) + </w:t>
      </w:r>
      <w:proofErr w:type="spellStart"/>
      <w:r w:rsidRPr="00925A8F">
        <w:t>val</w:t>
      </w:r>
      <w:proofErr w:type="spellEnd"/>
      <w:r w:rsidRPr="00925A8F">
        <w:t>);</w:t>
      </w:r>
    </w:p>
    <w:p w14:paraId="7860316E" w14:textId="77777777" w:rsidR="00925A8F" w:rsidRPr="00925A8F" w:rsidRDefault="00925A8F" w:rsidP="00925A8F">
      <w:pPr>
        <w:pStyle w:val="NoSpacing"/>
      </w:pPr>
      <w:r w:rsidRPr="00925A8F">
        <w:t xml:space="preserve">                }</w:t>
      </w:r>
    </w:p>
    <w:p w14:paraId="1D555049" w14:textId="77777777" w:rsidR="00925A8F" w:rsidRPr="00925A8F" w:rsidRDefault="00925A8F" w:rsidP="00925A8F">
      <w:pPr>
        <w:pStyle w:val="NoSpacing"/>
      </w:pPr>
      <w:r w:rsidRPr="00925A8F">
        <w:t xml:space="preserve">            }</w:t>
      </w:r>
    </w:p>
    <w:p w14:paraId="6CF5B5CB" w14:textId="77777777" w:rsidR="00925A8F" w:rsidRPr="00925A8F" w:rsidRDefault="00925A8F" w:rsidP="00925A8F">
      <w:pPr>
        <w:pStyle w:val="NoSpacing"/>
      </w:pPr>
      <w:r w:rsidRPr="00925A8F">
        <w:t xml:space="preserve">        }</w:t>
      </w:r>
    </w:p>
    <w:p w14:paraId="294C0C35" w14:textId="77777777" w:rsidR="00925A8F" w:rsidRPr="00925A8F" w:rsidRDefault="00925A8F" w:rsidP="00925A8F">
      <w:pPr>
        <w:pStyle w:val="NoSpacing"/>
      </w:pPr>
    </w:p>
    <w:p w14:paraId="657D109D" w14:textId="77777777" w:rsidR="00925A8F" w:rsidRPr="00925A8F" w:rsidRDefault="00925A8F" w:rsidP="00925A8F">
      <w:pPr>
        <w:pStyle w:val="NoSpacing"/>
      </w:pPr>
      <w:r w:rsidRPr="00925A8F">
        <w:t xml:space="preserve">        int count = 0;</w:t>
      </w:r>
    </w:p>
    <w:p w14:paraId="09F33C31" w14:textId="77777777" w:rsidR="00925A8F" w:rsidRPr="00925A8F" w:rsidRDefault="00925A8F" w:rsidP="00925A8F">
      <w:pPr>
        <w:pStyle w:val="NoSpacing"/>
      </w:pPr>
      <w:r w:rsidRPr="00925A8F">
        <w:t xml:space="preserve">        for (int </w:t>
      </w:r>
      <w:proofErr w:type="gramStart"/>
      <w:r w:rsidRPr="00925A8F">
        <w:t>v :</w:t>
      </w:r>
      <w:proofErr w:type="gramEnd"/>
      <w:r w:rsidRPr="00925A8F">
        <w:t xml:space="preserve"> </w:t>
      </w:r>
      <w:proofErr w:type="spellStart"/>
      <w:proofErr w:type="gramStart"/>
      <w:r w:rsidRPr="00925A8F">
        <w:t>map.values</w:t>
      </w:r>
      <w:proofErr w:type="spellEnd"/>
      <w:proofErr w:type="gramEnd"/>
      <w:r w:rsidRPr="00925A8F">
        <w:t>()) if (</w:t>
      </w:r>
      <w:proofErr w:type="gramStart"/>
      <w:r w:rsidRPr="00925A8F">
        <w:t>v !</w:t>
      </w:r>
      <w:proofErr w:type="gramEnd"/>
      <w:r w:rsidRPr="00925A8F">
        <w:t>= 0) count++;</w:t>
      </w:r>
    </w:p>
    <w:p w14:paraId="5358DF85" w14:textId="77777777" w:rsidR="00925A8F" w:rsidRPr="00925A8F" w:rsidRDefault="00925A8F" w:rsidP="00925A8F">
      <w:pPr>
        <w:pStyle w:val="NoSpacing"/>
      </w:pPr>
    </w:p>
    <w:p w14:paraId="1383C23E" w14:textId="77777777" w:rsidR="00925A8F" w:rsidRPr="00925A8F" w:rsidRDefault="00925A8F" w:rsidP="00925A8F">
      <w:pPr>
        <w:pStyle w:val="NoSpacing"/>
      </w:pPr>
      <w:r w:rsidRPr="00925A8F">
        <w:t xml:space="preserve">        int </w:t>
      </w:r>
      <w:proofErr w:type="gramStart"/>
      <w:r w:rsidRPr="00925A8F">
        <w:t>C[][</w:t>
      </w:r>
      <w:proofErr w:type="gramEnd"/>
      <w:r w:rsidRPr="00925A8F">
        <w:t xml:space="preserve">] = new </w:t>
      </w:r>
      <w:proofErr w:type="gramStart"/>
      <w:r w:rsidRPr="00925A8F">
        <w:t>int[</w:t>
      </w:r>
      <w:proofErr w:type="gramEnd"/>
      <w:r w:rsidRPr="00925A8F">
        <w:t>count + 1][3];</w:t>
      </w:r>
    </w:p>
    <w:p w14:paraId="40BF7E98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C[</w:t>
      </w:r>
      <w:proofErr w:type="gramEnd"/>
      <w:r w:rsidRPr="00925A8F">
        <w:t xml:space="preserve">0][0] = rows; </w:t>
      </w:r>
      <w:proofErr w:type="gramStart"/>
      <w:r w:rsidRPr="00925A8F">
        <w:t>C[</w:t>
      </w:r>
      <w:proofErr w:type="gramEnd"/>
      <w:r w:rsidRPr="00925A8F">
        <w:t xml:space="preserve">0][1] = cols; </w:t>
      </w:r>
      <w:proofErr w:type="gramStart"/>
      <w:r w:rsidRPr="00925A8F">
        <w:t>C[</w:t>
      </w:r>
      <w:proofErr w:type="gramEnd"/>
      <w:r w:rsidRPr="00925A8F">
        <w:t>0][2] = count;</w:t>
      </w:r>
    </w:p>
    <w:p w14:paraId="0D685E4B" w14:textId="77777777" w:rsidR="00925A8F" w:rsidRPr="00925A8F" w:rsidRDefault="00925A8F" w:rsidP="00925A8F">
      <w:pPr>
        <w:pStyle w:val="NoSpacing"/>
      </w:pPr>
    </w:p>
    <w:p w14:paraId="77F62B40" w14:textId="77777777" w:rsidR="00925A8F" w:rsidRPr="00925A8F" w:rsidRDefault="00925A8F" w:rsidP="00925A8F">
      <w:pPr>
        <w:pStyle w:val="NoSpacing"/>
      </w:pPr>
      <w:r w:rsidRPr="00925A8F">
        <w:t xml:space="preserve">        int k = 1;</w:t>
      </w:r>
    </w:p>
    <w:p w14:paraId="39E62572" w14:textId="77777777" w:rsidR="00925A8F" w:rsidRPr="00925A8F" w:rsidRDefault="00925A8F" w:rsidP="00925A8F">
      <w:pPr>
        <w:pStyle w:val="NoSpacing"/>
      </w:pPr>
      <w:r w:rsidRPr="00925A8F">
        <w:t xml:space="preserve">        for (String </w:t>
      </w:r>
      <w:proofErr w:type="gramStart"/>
      <w:r w:rsidRPr="00925A8F">
        <w:t>key :</w:t>
      </w:r>
      <w:proofErr w:type="gramEnd"/>
      <w:r w:rsidRPr="00925A8F">
        <w:t xml:space="preserve"> </w:t>
      </w:r>
      <w:proofErr w:type="spellStart"/>
      <w:proofErr w:type="gramStart"/>
      <w:r w:rsidRPr="00925A8F">
        <w:t>map.keySet</w:t>
      </w:r>
      <w:proofErr w:type="spellEnd"/>
      <w:proofErr w:type="gramEnd"/>
      <w:r w:rsidRPr="00925A8F">
        <w:t>()) {</w:t>
      </w:r>
    </w:p>
    <w:p w14:paraId="4D374F2B" w14:textId="77777777" w:rsidR="00925A8F" w:rsidRPr="00925A8F" w:rsidRDefault="00925A8F" w:rsidP="00925A8F">
      <w:pPr>
        <w:pStyle w:val="NoSpacing"/>
      </w:pPr>
      <w:r w:rsidRPr="00925A8F">
        <w:t xml:space="preserve">            int </w:t>
      </w:r>
      <w:proofErr w:type="spellStart"/>
      <w:r w:rsidRPr="00925A8F">
        <w:t>val</w:t>
      </w:r>
      <w:proofErr w:type="spellEnd"/>
      <w:r w:rsidRPr="00925A8F">
        <w:t xml:space="preserve"> = </w:t>
      </w:r>
      <w:proofErr w:type="spellStart"/>
      <w:r w:rsidRPr="00925A8F">
        <w:t>map.get</w:t>
      </w:r>
      <w:proofErr w:type="spellEnd"/>
      <w:r w:rsidRPr="00925A8F">
        <w:t>(key);</w:t>
      </w:r>
    </w:p>
    <w:p w14:paraId="5DE50CC5" w14:textId="77777777" w:rsidR="00925A8F" w:rsidRPr="00925A8F" w:rsidRDefault="00925A8F" w:rsidP="00925A8F">
      <w:pPr>
        <w:pStyle w:val="NoSpacing"/>
      </w:pPr>
      <w:r w:rsidRPr="00925A8F">
        <w:t xml:space="preserve">            if (</w:t>
      </w:r>
      <w:proofErr w:type="spellStart"/>
      <w:proofErr w:type="gramStart"/>
      <w:r w:rsidRPr="00925A8F">
        <w:t>val</w:t>
      </w:r>
      <w:proofErr w:type="spellEnd"/>
      <w:r w:rsidRPr="00925A8F">
        <w:t xml:space="preserve"> !</w:t>
      </w:r>
      <w:proofErr w:type="gramEnd"/>
      <w:r w:rsidRPr="00925A8F">
        <w:t>= 0) {</w:t>
      </w:r>
    </w:p>
    <w:p w14:paraId="3727CDD7" w14:textId="77777777" w:rsidR="00925A8F" w:rsidRPr="00925A8F" w:rsidRDefault="00925A8F" w:rsidP="00925A8F">
      <w:pPr>
        <w:pStyle w:val="NoSpacing"/>
      </w:pPr>
      <w:r w:rsidRPr="00925A8F">
        <w:t xml:space="preserve">                String </w:t>
      </w:r>
      <w:proofErr w:type="gramStart"/>
      <w:r w:rsidRPr="00925A8F">
        <w:t>parts[</w:t>
      </w:r>
      <w:proofErr w:type="gramEnd"/>
      <w:r w:rsidRPr="00925A8F">
        <w:t xml:space="preserve">] = </w:t>
      </w:r>
      <w:proofErr w:type="spellStart"/>
      <w:proofErr w:type="gramStart"/>
      <w:r w:rsidRPr="00925A8F">
        <w:t>key.split</w:t>
      </w:r>
      <w:proofErr w:type="spellEnd"/>
      <w:proofErr w:type="gramEnd"/>
      <w:r w:rsidRPr="00925A8F">
        <w:t>(",");</w:t>
      </w:r>
    </w:p>
    <w:p w14:paraId="0D1076A4" w14:textId="77777777" w:rsidR="00925A8F" w:rsidRPr="00925A8F" w:rsidRDefault="00925A8F" w:rsidP="00925A8F">
      <w:pPr>
        <w:pStyle w:val="NoSpacing"/>
      </w:pPr>
      <w:r w:rsidRPr="00925A8F">
        <w:t xml:space="preserve">                C[k][0] = </w:t>
      </w:r>
      <w:proofErr w:type="spellStart"/>
      <w:r w:rsidRPr="00925A8F">
        <w:t>Integer.parseInt</w:t>
      </w:r>
      <w:proofErr w:type="spellEnd"/>
      <w:r w:rsidRPr="00925A8F">
        <w:t>(</w:t>
      </w:r>
      <w:proofErr w:type="gramStart"/>
      <w:r w:rsidRPr="00925A8F">
        <w:t>parts[</w:t>
      </w:r>
      <w:proofErr w:type="gramEnd"/>
      <w:r w:rsidRPr="00925A8F">
        <w:t>0]);</w:t>
      </w:r>
    </w:p>
    <w:p w14:paraId="4BA43AA2" w14:textId="77777777" w:rsidR="00925A8F" w:rsidRPr="00925A8F" w:rsidRDefault="00925A8F" w:rsidP="00925A8F">
      <w:pPr>
        <w:pStyle w:val="NoSpacing"/>
      </w:pPr>
      <w:r w:rsidRPr="00925A8F">
        <w:t xml:space="preserve">                C[k][1] = </w:t>
      </w:r>
      <w:proofErr w:type="spellStart"/>
      <w:r w:rsidRPr="00925A8F">
        <w:t>Integer.parseInt</w:t>
      </w:r>
      <w:proofErr w:type="spellEnd"/>
      <w:r w:rsidRPr="00925A8F">
        <w:t>(</w:t>
      </w:r>
      <w:proofErr w:type="gramStart"/>
      <w:r w:rsidRPr="00925A8F">
        <w:t>parts[</w:t>
      </w:r>
      <w:proofErr w:type="gramEnd"/>
      <w:r w:rsidRPr="00925A8F">
        <w:t>1]);</w:t>
      </w:r>
    </w:p>
    <w:p w14:paraId="766A3682" w14:textId="77777777" w:rsidR="00925A8F" w:rsidRPr="00925A8F" w:rsidRDefault="00925A8F" w:rsidP="00925A8F">
      <w:pPr>
        <w:pStyle w:val="NoSpacing"/>
      </w:pPr>
      <w:r w:rsidRPr="00925A8F">
        <w:t xml:space="preserve">                C[k][2] = </w:t>
      </w:r>
      <w:proofErr w:type="spellStart"/>
      <w:r w:rsidRPr="00925A8F">
        <w:t>val</w:t>
      </w:r>
      <w:proofErr w:type="spellEnd"/>
      <w:r w:rsidRPr="00925A8F">
        <w:t>;</w:t>
      </w:r>
    </w:p>
    <w:p w14:paraId="63BA1B60" w14:textId="77777777" w:rsidR="00925A8F" w:rsidRPr="00925A8F" w:rsidRDefault="00925A8F" w:rsidP="00925A8F">
      <w:pPr>
        <w:pStyle w:val="NoSpacing"/>
      </w:pPr>
      <w:r w:rsidRPr="00925A8F">
        <w:t xml:space="preserve">                k++;</w:t>
      </w:r>
    </w:p>
    <w:p w14:paraId="75B91F58" w14:textId="77777777" w:rsidR="00925A8F" w:rsidRPr="00925A8F" w:rsidRDefault="00925A8F" w:rsidP="00925A8F">
      <w:pPr>
        <w:pStyle w:val="NoSpacing"/>
      </w:pPr>
      <w:r w:rsidRPr="00925A8F">
        <w:t xml:space="preserve">            }</w:t>
      </w:r>
    </w:p>
    <w:p w14:paraId="59F45B45" w14:textId="77777777" w:rsidR="00925A8F" w:rsidRPr="00925A8F" w:rsidRDefault="00925A8F" w:rsidP="00925A8F">
      <w:pPr>
        <w:pStyle w:val="NoSpacing"/>
      </w:pPr>
      <w:r w:rsidRPr="00925A8F">
        <w:t xml:space="preserve">        }</w:t>
      </w:r>
    </w:p>
    <w:p w14:paraId="0E5E39EA" w14:textId="77777777" w:rsidR="00925A8F" w:rsidRPr="00925A8F" w:rsidRDefault="00925A8F" w:rsidP="00925A8F">
      <w:pPr>
        <w:pStyle w:val="NoSpacing"/>
      </w:pPr>
      <w:r w:rsidRPr="00925A8F">
        <w:t xml:space="preserve">        return C;</w:t>
      </w:r>
    </w:p>
    <w:p w14:paraId="4FE0834C" w14:textId="77777777" w:rsidR="00925A8F" w:rsidRPr="00925A8F" w:rsidRDefault="00925A8F" w:rsidP="00925A8F">
      <w:pPr>
        <w:pStyle w:val="NoSpacing"/>
      </w:pPr>
      <w:r w:rsidRPr="00925A8F">
        <w:t xml:space="preserve">    }</w:t>
      </w:r>
    </w:p>
    <w:p w14:paraId="7319EAC6" w14:textId="77777777" w:rsidR="00925A8F" w:rsidRPr="00925A8F" w:rsidRDefault="00925A8F" w:rsidP="00925A8F">
      <w:pPr>
        <w:pStyle w:val="NoSpacing"/>
      </w:pPr>
    </w:p>
    <w:p w14:paraId="4450AAE9" w14:textId="77777777" w:rsidR="00925A8F" w:rsidRPr="00925A8F" w:rsidRDefault="00925A8F" w:rsidP="00925A8F">
      <w:pPr>
        <w:pStyle w:val="NoSpacing"/>
      </w:pPr>
      <w:r w:rsidRPr="00925A8F">
        <w:t xml:space="preserve">    // Print triplet</w:t>
      </w:r>
    </w:p>
    <w:p w14:paraId="65B98595" w14:textId="77777777" w:rsidR="00925A8F" w:rsidRPr="00925A8F" w:rsidRDefault="00925A8F" w:rsidP="00925A8F">
      <w:pPr>
        <w:pStyle w:val="NoSpacing"/>
      </w:pPr>
      <w:r w:rsidRPr="00925A8F">
        <w:t xml:space="preserve">    static void </w:t>
      </w:r>
      <w:proofErr w:type="gramStart"/>
      <w:r w:rsidRPr="00925A8F">
        <w:t>print(</w:t>
      </w:r>
      <w:proofErr w:type="gramEnd"/>
      <w:r w:rsidRPr="00925A8F">
        <w:t xml:space="preserve">int </w:t>
      </w:r>
      <w:proofErr w:type="gramStart"/>
      <w:r w:rsidRPr="00925A8F">
        <w:t>t[][</w:t>
      </w:r>
      <w:proofErr w:type="gramEnd"/>
      <w:r w:rsidRPr="00925A8F">
        <w:t>]) {</w:t>
      </w:r>
    </w:p>
    <w:p w14:paraId="19469646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spellStart"/>
      <w:r w:rsidRPr="00925A8F">
        <w:t>System.out.println</w:t>
      </w:r>
      <w:proofErr w:type="spellEnd"/>
      <w:r w:rsidRPr="00925A8F">
        <w:t>("Row Col Val");</w:t>
      </w:r>
    </w:p>
    <w:p w14:paraId="43FFB98C" w14:textId="77777777" w:rsidR="00925A8F" w:rsidRPr="00925A8F" w:rsidRDefault="00925A8F" w:rsidP="00925A8F">
      <w:pPr>
        <w:pStyle w:val="NoSpacing"/>
      </w:pPr>
      <w:r w:rsidRPr="00925A8F">
        <w:t xml:space="preserve">        for (int </w:t>
      </w:r>
      <w:proofErr w:type="spellStart"/>
      <w:r w:rsidRPr="00925A8F">
        <w:t>i</w:t>
      </w:r>
      <w:proofErr w:type="spellEnd"/>
      <w:r w:rsidRPr="00925A8F">
        <w:t xml:space="preserve"> = 0; </w:t>
      </w:r>
      <w:proofErr w:type="spellStart"/>
      <w:r w:rsidRPr="00925A8F">
        <w:t>i</w:t>
      </w:r>
      <w:proofErr w:type="spellEnd"/>
      <w:r w:rsidRPr="00925A8F">
        <w:t xml:space="preserve"> &lt; </w:t>
      </w:r>
      <w:proofErr w:type="spellStart"/>
      <w:proofErr w:type="gramStart"/>
      <w:r w:rsidRPr="00925A8F">
        <w:t>t.length</w:t>
      </w:r>
      <w:proofErr w:type="spellEnd"/>
      <w:proofErr w:type="gramEnd"/>
      <w:r w:rsidRPr="00925A8F">
        <w:t xml:space="preserve">; </w:t>
      </w:r>
      <w:proofErr w:type="spellStart"/>
      <w:r w:rsidRPr="00925A8F">
        <w:t>i</w:t>
      </w:r>
      <w:proofErr w:type="spellEnd"/>
      <w:r w:rsidRPr="00925A8F">
        <w:t>++) {</w:t>
      </w:r>
    </w:p>
    <w:p w14:paraId="447DF997" w14:textId="77777777" w:rsidR="00925A8F" w:rsidRPr="00925A8F" w:rsidRDefault="00925A8F" w:rsidP="00925A8F">
      <w:pPr>
        <w:pStyle w:val="NoSpacing"/>
      </w:pPr>
      <w:r w:rsidRPr="00925A8F">
        <w:t xml:space="preserve">            </w:t>
      </w:r>
      <w:proofErr w:type="spellStart"/>
      <w:r w:rsidRPr="00925A8F">
        <w:t>System.out.println</w:t>
      </w:r>
      <w:proofErr w:type="spellEnd"/>
      <w:r w:rsidRPr="00925A8F">
        <w:t>(t[</w:t>
      </w:r>
      <w:proofErr w:type="spellStart"/>
      <w:r w:rsidRPr="00925A8F">
        <w:t>i</w:t>
      </w:r>
      <w:proofErr w:type="spellEnd"/>
      <w:r w:rsidRPr="00925A8F">
        <w:t>][0] + "   " + t[</w:t>
      </w:r>
      <w:proofErr w:type="spellStart"/>
      <w:r w:rsidRPr="00925A8F">
        <w:t>i</w:t>
      </w:r>
      <w:proofErr w:type="spellEnd"/>
      <w:r w:rsidRPr="00925A8F">
        <w:t>][1] + "   " + t[</w:t>
      </w:r>
      <w:proofErr w:type="spellStart"/>
      <w:r w:rsidRPr="00925A8F">
        <w:t>i</w:t>
      </w:r>
      <w:proofErr w:type="spellEnd"/>
      <w:r w:rsidRPr="00925A8F">
        <w:t>][2]);</w:t>
      </w:r>
    </w:p>
    <w:p w14:paraId="2FDCE581" w14:textId="77777777" w:rsidR="00925A8F" w:rsidRPr="00925A8F" w:rsidRDefault="00925A8F" w:rsidP="00925A8F">
      <w:pPr>
        <w:pStyle w:val="NoSpacing"/>
      </w:pPr>
      <w:r w:rsidRPr="00925A8F">
        <w:t xml:space="preserve">        }</w:t>
      </w:r>
    </w:p>
    <w:p w14:paraId="485D62ED" w14:textId="77777777" w:rsidR="00925A8F" w:rsidRPr="00925A8F" w:rsidRDefault="00925A8F" w:rsidP="00925A8F">
      <w:pPr>
        <w:pStyle w:val="NoSpacing"/>
      </w:pPr>
      <w:r w:rsidRPr="00925A8F">
        <w:t xml:space="preserve">    }</w:t>
      </w:r>
    </w:p>
    <w:p w14:paraId="41A8E880" w14:textId="77777777" w:rsidR="00925A8F" w:rsidRPr="00925A8F" w:rsidRDefault="00925A8F" w:rsidP="00925A8F">
      <w:pPr>
        <w:pStyle w:val="NoSpacing"/>
      </w:pPr>
    </w:p>
    <w:p w14:paraId="07EC5E81" w14:textId="77777777" w:rsidR="00925A8F" w:rsidRPr="00925A8F" w:rsidRDefault="00925A8F" w:rsidP="00925A8F">
      <w:pPr>
        <w:pStyle w:val="NoSpacing"/>
      </w:pPr>
      <w:r w:rsidRPr="00925A8F">
        <w:t xml:space="preserve">    public static void </w:t>
      </w:r>
      <w:proofErr w:type="gramStart"/>
      <w:r w:rsidRPr="00925A8F">
        <w:t>main(</w:t>
      </w:r>
      <w:proofErr w:type="gramEnd"/>
      <w:r w:rsidRPr="00925A8F">
        <w:t xml:space="preserve">String </w:t>
      </w:r>
      <w:proofErr w:type="spellStart"/>
      <w:proofErr w:type="gramStart"/>
      <w:r w:rsidRPr="00925A8F">
        <w:t>args</w:t>
      </w:r>
      <w:proofErr w:type="spellEnd"/>
      <w:r w:rsidRPr="00925A8F">
        <w:t>[</w:t>
      </w:r>
      <w:proofErr w:type="gramEnd"/>
      <w:r w:rsidRPr="00925A8F">
        <w:t>]) {</w:t>
      </w:r>
    </w:p>
    <w:p w14:paraId="11F232D6" w14:textId="77777777" w:rsidR="00925A8F" w:rsidRPr="00925A8F" w:rsidRDefault="00925A8F" w:rsidP="00925A8F">
      <w:pPr>
        <w:pStyle w:val="NoSpacing"/>
      </w:pPr>
      <w:r w:rsidRPr="00925A8F">
        <w:t xml:space="preserve">        int </w:t>
      </w:r>
      <w:proofErr w:type="gramStart"/>
      <w:r w:rsidRPr="00925A8F">
        <w:t>A[][</w:t>
      </w:r>
      <w:proofErr w:type="gramEnd"/>
      <w:r w:rsidRPr="00925A8F">
        <w:t>] = {</w:t>
      </w:r>
    </w:p>
    <w:p w14:paraId="13950985" w14:textId="77777777" w:rsidR="00925A8F" w:rsidRPr="00925A8F" w:rsidRDefault="00925A8F" w:rsidP="00925A8F">
      <w:pPr>
        <w:pStyle w:val="NoSpacing"/>
      </w:pPr>
      <w:r w:rsidRPr="00925A8F">
        <w:t xml:space="preserve">            {0, 0, 5},</w:t>
      </w:r>
    </w:p>
    <w:p w14:paraId="579AFB9F" w14:textId="77777777" w:rsidR="00925A8F" w:rsidRPr="00925A8F" w:rsidRDefault="00925A8F" w:rsidP="00925A8F">
      <w:pPr>
        <w:pStyle w:val="NoSpacing"/>
      </w:pPr>
      <w:r w:rsidRPr="00925A8F">
        <w:t xml:space="preserve">            {0, 2, 8},</w:t>
      </w:r>
    </w:p>
    <w:p w14:paraId="6FB3E776" w14:textId="77777777" w:rsidR="00925A8F" w:rsidRPr="00925A8F" w:rsidRDefault="00925A8F" w:rsidP="00925A8F">
      <w:pPr>
        <w:pStyle w:val="NoSpacing"/>
      </w:pPr>
      <w:r w:rsidRPr="00925A8F">
        <w:t xml:space="preserve">            {1, 1, 3}</w:t>
      </w:r>
    </w:p>
    <w:p w14:paraId="63C39EDD" w14:textId="77777777" w:rsidR="00925A8F" w:rsidRPr="00925A8F" w:rsidRDefault="00925A8F" w:rsidP="00925A8F">
      <w:pPr>
        <w:pStyle w:val="NoSpacing"/>
      </w:pPr>
      <w:r w:rsidRPr="00925A8F">
        <w:t xml:space="preserve">        };</w:t>
      </w:r>
    </w:p>
    <w:p w14:paraId="62B26E02" w14:textId="77777777" w:rsidR="00925A8F" w:rsidRPr="00925A8F" w:rsidRDefault="00925A8F" w:rsidP="00925A8F">
      <w:pPr>
        <w:pStyle w:val="NoSpacing"/>
      </w:pPr>
    </w:p>
    <w:p w14:paraId="723327E1" w14:textId="77777777" w:rsidR="00925A8F" w:rsidRPr="00925A8F" w:rsidRDefault="00925A8F" w:rsidP="00925A8F">
      <w:pPr>
        <w:pStyle w:val="NoSpacing"/>
      </w:pPr>
      <w:r w:rsidRPr="00925A8F">
        <w:t xml:space="preserve">        int </w:t>
      </w:r>
      <w:proofErr w:type="gramStart"/>
      <w:r w:rsidRPr="00925A8F">
        <w:t>B[][</w:t>
      </w:r>
      <w:proofErr w:type="gramEnd"/>
      <w:r w:rsidRPr="00925A8F">
        <w:t>] = {</w:t>
      </w:r>
    </w:p>
    <w:p w14:paraId="2F8DC4D2" w14:textId="77777777" w:rsidR="00925A8F" w:rsidRPr="00925A8F" w:rsidRDefault="00925A8F" w:rsidP="00925A8F">
      <w:pPr>
        <w:pStyle w:val="NoSpacing"/>
      </w:pPr>
      <w:r w:rsidRPr="00925A8F">
        <w:t xml:space="preserve">            {0, 1, 6},</w:t>
      </w:r>
    </w:p>
    <w:p w14:paraId="6CC47D49" w14:textId="77777777" w:rsidR="00925A8F" w:rsidRPr="00925A8F" w:rsidRDefault="00925A8F" w:rsidP="00925A8F">
      <w:pPr>
        <w:pStyle w:val="NoSpacing"/>
      </w:pPr>
      <w:r w:rsidRPr="00925A8F">
        <w:t xml:space="preserve">            {1, 0, 4},</w:t>
      </w:r>
    </w:p>
    <w:p w14:paraId="490740EC" w14:textId="77777777" w:rsidR="00925A8F" w:rsidRPr="00925A8F" w:rsidRDefault="00925A8F" w:rsidP="00925A8F">
      <w:pPr>
        <w:pStyle w:val="NoSpacing"/>
      </w:pPr>
      <w:r w:rsidRPr="00925A8F">
        <w:t xml:space="preserve">            {2, 2, 7}</w:t>
      </w:r>
    </w:p>
    <w:p w14:paraId="36526AB0" w14:textId="77777777" w:rsidR="00925A8F" w:rsidRPr="00925A8F" w:rsidRDefault="00925A8F" w:rsidP="00925A8F">
      <w:pPr>
        <w:pStyle w:val="NoSpacing"/>
      </w:pPr>
      <w:r w:rsidRPr="00925A8F">
        <w:t xml:space="preserve">        };</w:t>
      </w:r>
    </w:p>
    <w:p w14:paraId="12D3AA52" w14:textId="77777777" w:rsidR="00925A8F" w:rsidRPr="00925A8F" w:rsidRDefault="00925A8F" w:rsidP="00925A8F">
      <w:pPr>
        <w:pStyle w:val="NoSpacing"/>
      </w:pPr>
    </w:p>
    <w:p w14:paraId="5D39D119" w14:textId="77777777" w:rsidR="00925A8F" w:rsidRPr="00925A8F" w:rsidRDefault="00925A8F" w:rsidP="00925A8F">
      <w:pPr>
        <w:pStyle w:val="NoSpacing"/>
      </w:pPr>
      <w:r w:rsidRPr="00925A8F">
        <w:t xml:space="preserve">        int </w:t>
      </w:r>
      <w:proofErr w:type="gramStart"/>
      <w:r w:rsidRPr="00925A8F">
        <w:t>TA[][</w:t>
      </w:r>
      <w:proofErr w:type="gramEnd"/>
      <w:r w:rsidRPr="00925A8F">
        <w:t xml:space="preserve">] = </w:t>
      </w:r>
      <w:proofErr w:type="spellStart"/>
      <w:r w:rsidRPr="00925A8F">
        <w:t>toTriplet</w:t>
      </w:r>
      <w:proofErr w:type="spellEnd"/>
      <w:r w:rsidRPr="00925A8F">
        <w:t>(A);</w:t>
      </w:r>
    </w:p>
    <w:p w14:paraId="0E178699" w14:textId="77777777" w:rsidR="00925A8F" w:rsidRPr="00925A8F" w:rsidRDefault="00925A8F" w:rsidP="00925A8F">
      <w:pPr>
        <w:pStyle w:val="NoSpacing"/>
      </w:pPr>
      <w:r w:rsidRPr="00925A8F">
        <w:t xml:space="preserve">        int </w:t>
      </w:r>
      <w:proofErr w:type="gramStart"/>
      <w:r w:rsidRPr="00925A8F">
        <w:t>TB[][</w:t>
      </w:r>
      <w:proofErr w:type="gramEnd"/>
      <w:r w:rsidRPr="00925A8F">
        <w:t xml:space="preserve">] = </w:t>
      </w:r>
      <w:proofErr w:type="spellStart"/>
      <w:r w:rsidRPr="00925A8F">
        <w:t>toTriplet</w:t>
      </w:r>
      <w:proofErr w:type="spellEnd"/>
      <w:r w:rsidRPr="00925A8F">
        <w:t>(B);</w:t>
      </w:r>
    </w:p>
    <w:p w14:paraId="37935F3E" w14:textId="77777777" w:rsidR="00925A8F" w:rsidRPr="00925A8F" w:rsidRDefault="00925A8F" w:rsidP="00925A8F">
      <w:pPr>
        <w:pStyle w:val="NoSpacing"/>
      </w:pPr>
    </w:p>
    <w:p w14:paraId="2BB9A830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spellStart"/>
      <w:r w:rsidRPr="00925A8F">
        <w:t>System.out.println</w:t>
      </w:r>
      <w:proofErr w:type="spellEnd"/>
      <w:r w:rsidRPr="00925A8F">
        <w:t>("Matrix A (Triplet):");</w:t>
      </w:r>
    </w:p>
    <w:p w14:paraId="0C760B0A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print(</w:t>
      </w:r>
      <w:proofErr w:type="gramEnd"/>
      <w:r w:rsidRPr="00925A8F">
        <w:t>TA);</w:t>
      </w:r>
    </w:p>
    <w:p w14:paraId="27922AB1" w14:textId="77777777" w:rsidR="00925A8F" w:rsidRPr="00925A8F" w:rsidRDefault="00925A8F" w:rsidP="00925A8F">
      <w:pPr>
        <w:pStyle w:val="NoSpacing"/>
      </w:pPr>
    </w:p>
    <w:p w14:paraId="2D7C9AA6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spellStart"/>
      <w:r w:rsidRPr="00925A8F">
        <w:t>System.out.println</w:t>
      </w:r>
      <w:proofErr w:type="spellEnd"/>
      <w:r w:rsidRPr="00925A8F">
        <w:t>("\</w:t>
      </w:r>
      <w:proofErr w:type="spellStart"/>
      <w:r w:rsidRPr="00925A8F">
        <w:t>nTranspose</w:t>
      </w:r>
      <w:proofErr w:type="spellEnd"/>
      <w:r w:rsidRPr="00925A8F">
        <w:t xml:space="preserve"> of A:");</w:t>
      </w:r>
    </w:p>
    <w:p w14:paraId="20459DAF" w14:textId="77777777" w:rsidR="00925A8F" w:rsidRPr="00925A8F" w:rsidRDefault="00925A8F" w:rsidP="00925A8F">
      <w:pPr>
        <w:pStyle w:val="NoSpacing"/>
      </w:pPr>
      <w:r w:rsidRPr="00925A8F">
        <w:t xml:space="preserve">        print(</w:t>
      </w:r>
      <w:proofErr w:type="gramStart"/>
      <w:r w:rsidRPr="00925A8F">
        <w:t>transpose(</w:t>
      </w:r>
      <w:proofErr w:type="gramEnd"/>
      <w:r w:rsidRPr="00925A8F">
        <w:t>TA));</w:t>
      </w:r>
    </w:p>
    <w:p w14:paraId="29BF1213" w14:textId="77777777" w:rsidR="00925A8F" w:rsidRPr="00925A8F" w:rsidRDefault="00925A8F" w:rsidP="00925A8F">
      <w:pPr>
        <w:pStyle w:val="NoSpacing"/>
      </w:pPr>
    </w:p>
    <w:p w14:paraId="22253207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spellStart"/>
      <w:r w:rsidRPr="00925A8F">
        <w:t>System.out.println</w:t>
      </w:r>
      <w:proofErr w:type="spellEnd"/>
      <w:r w:rsidRPr="00925A8F">
        <w:t>("\</w:t>
      </w:r>
      <w:proofErr w:type="spellStart"/>
      <w:r w:rsidRPr="00925A8F">
        <w:t>nA</w:t>
      </w:r>
      <w:proofErr w:type="spellEnd"/>
      <w:r w:rsidRPr="00925A8F">
        <w:t xml:space="preserve"> + B:");</w:t>
      </w:r>
    </w:p>
    <w:p w14:paraId="07FD0931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print(add(</w:t>
      </w:r>
      <w:proofErr w:type="gramEnd"/>
      <w:r w:rsidRPr="00925A8F">
        <w:t>TA, TB));</w:t>
      </w:r>
    </w:p>
    <w:p w14:paraId="11565DB1" w14:textId="77777777" w:rsidR="00925A8F" w:rsidRPr="00925A8F" w:rsidRDefault="00925A8F" w:rsidP="00925A8F">
      <w:pPr>
        <w:pStyle w:val="NoSpacing"/>
      </w:pPr>
    </w:p>
    <w:p w14:paraId="39550E51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spellStart"/>
      <w:r w:rsidRPr="00925A8F">
        <w:t>System.out.println</w:t>
      </w:r>
      <w:proofErr w:type="spellEnd"/>
      <w:r w:rsidRPr="00925A8F">
        <w:t>("\</w:t>
      </w:r>
      <w:proofErr w:type="spellStart"/>
      <w:r w:rsidRPr="00925A8F">
        <w:t>nA</w:t>
      </w:r>
      <w:proofErr w:type="spellEnd"/>
      <w:r w:rsidRPr="00925A8F">
        <w:t xml:space="preserve"> x B:");</w:t>
      </w:r>
    </w:p>
    <w:p w14:paraId="0F130A0D" w14:textId="77777777" w:rsidR="00925A8F" w:rsidRPr="00925A8F" w:rsidRDefault="00925A8F" w:rsidP="00925A8F">
      <w:pPr>
        <w:pStyle w:val="NoSpacing"/>
      </w:pPr>
      <w:r w:rsidRPr="00925A8F">
        <w:t xml:space="preserve">        </w:t>
      </w:r>
      <w:proofErr w:type="gramStart"/>
      <w:r w:rsidRPr="00925A8F">
        <w:t>print(multiply(</w:t>
      </w:r>
      <w:proofErr w:type="gramEnd"/>
      <w:r w:rsidRPr="00925A8F">
        <w:t>TA, TB));</w:t>
      </w:r>
    </w:p>
    <w:p w14:paraId="68755948" w14:textId="77777777" w:rsidR="00925A8F" w:rsidRPr="00925A8F" w:rsidRDefault="00925A8F" w:rsidP="00925A8F">
      <w:pPr>
        <w:pStyle w:val="NoSpacing"/>
      </w:pPr>
      <w:r w:rsidRPr="00925A8F">
        <w:t xml:space="preserve">    }</w:t>
      </w:r>
    </w:p>
    <w:p w14:paraId="56DFEAE7" w14:textId="77777777" w:rsidR="00925A8F" w:rsidRDefault="00925A8F" w:rsidP="00925A8F">
      <w:pPr>
        <w:pStyle w:val="NoSpacing"/>
        <w:rPr>
          <w:b/>
          <w:bCs/>
        </w:rPr>
      </w:pPr>
      <w:r w:rsidRPr="00925A8F">
        <w:t>}</w:t>
      </w:r>
    </w:p>
    <w:p w14:paraId="2B4F096E" w14:textId="03FB32FE" w:rsidR="00E13FE2" w:rsidRDefault="00000000" w:rsidP="00925A8F">
      <w:pPr>
        <w:pStyle w:val="Heading1"/>
      </w:pPr>
      <w:r>
        <w:t>Question 7</w:t>
      </w:r>
    </w:p>
    <w:p w14:paraId="122984D9" w14:textId="77777777" w:rsidR="00E13FE2" w:rsidRDefault="00000000">
      <w:r>
        <w:t>// Question 7: Count Inversions in Array</w:t>
      </w:r>
      <w:r>
        <w:br/>
        <w:t>class Inversions {</w:t>
      </w:r>
      <w:r>
        <w:br/>
        <w:t xml:space="preserve">    static int </w:t>
      </w:r>
      <w:proofErr w:type="spellStart"/>
      <w:r>
        <w:t>countInversions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[]) {</w:t>
      </w:r>
      <w:r>
        <w:br/>
        <w:t xml:space="preserve">        int count = 0;</w:t>
      </w:r>
      <w:r>
        <w:br/>
        <w:t xml:space="preserve">        int n = </w:t>
      </w:r>
      <w:proofErr w:type="spellStart"/>
      <w:r>
        <w:t>arr.length</w:t>
      </w:r>
      <w:proofErr w:type="spellEnd"/>
      <w:r>
        <w:t>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br/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  <w:r>
        <w:br/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  <w:r>
        <w:br/>
        <w:t xml:space="preserve">                    count++;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count;</w:t>
      </w:r>
      <w:r>
        <w:br/>
        <w:t xml:space="preserve">    }</w:t>
      </w:r>
      <w:r>
        <w:br/>
      </w:r>
      <w:r>
        <w:br/>
        <w:t xml:space="preserve">    public static void main(String </w:t>
      </w:r>
      <w:proofErr w:type="spellStart"/>
      <w:r>
        <w:t>args</w:t>
      </w:r>
      <w:proofErr w:type="spellEnd"/>
      <w:r>
        <w:t>[]) {</w:t>
      </w:r>
      <w:r>
        <w:br/>
        <w:t xml:space="preserve">        int </w:t>
      </w:r>
      <w:proofErr w:type="spellStart"/>
      <w:r>
        <w:t>arr</w:t>
      </w:r>
      <w:proofErr w:type="spellEnd"/>
      <w:r>
        <w:t>[] = {1, 20, 6, 4, 5};</w:t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("Number of inversions: " + </w:t>
      </w:r>
      <w:proofErr w:type="spellStart"/>
      <w:r>
        <w:t>countInversions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  <w:r>
        <w:br/>
        <w:t xml:space="preserve">    }</w:t>
      </w:r>
      <w:r>
        <w:br/>
        <w:t>}</w:t>
      </w:r>
      <w:r>
        <w:br/>
      </w:r>
    </w:p>
    <w:p w14:paraId="5DDA4209" w14:textId="77777777" w:rsidR="00E13FE2" w:rsidRDefault="00000000">
      <w:pPr>
        <w:pStyle w:val="Heading1"/>
      </w:pPr>
      <w:r>
        <w:t>Question 8</w:t>
      </w:r>
    </w:p>
    <w:p w14:paraId="25492944" w14:textId="77777777" w:rsidR="00B8739F" w:rsidRDefault="00000000">
      <w:r>
        <w:t>// Question 8: Count Distinct Elements in Array</w:t>
      </w:r>
    </w:p>
    <w:p w14:paraId="19243EDF" w14:textId="02C0D4B9" w:rsidR="00E13FE2" w:rsidRDefault="00000000">
      <w:r>
        <w:lastRenderedPageBreak/>
        <w:br/>
        <w:t xml:space="preserve">import </w:t>
      </w:r>
      <w:proofErr w:type="spellStart"/>
      <w:r>
        <w:t>java.util</w:t>
      </w:r>
      <w:proofErr w:type="spellEnd"/>
      <w:r>
        <w:t>.*;</w:t>
      </w:r>
      <w:r>
        <w:br/>
        <w:t xml:space="preserve">class </w:t>
      </w:r>
      <w:proofErr w:type="spellStart"/>
      <w:r>
        <w:t>DistinctElements</w:t>
      </w:r>
      <w:proofErr w:type="spellEnd"/>
      <w:r>
        <w:t xml:space="preserve"> {</w:t>
      </w:r>
      <w:r>
        <w:br/>
        <w:t xml:space="preserve">    static int </w:t>
      </w:r>
      <w:proofErr w:type="spellStart"/>
      <w:r>
        <w:t>countDistinct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[]) {</w:t>
      </w:r>
      <w:r>
        <w:br/>
        <w:t xml:space="preserve">        Set&lt;Integer&gt; set = new HashSet&lt;&gt;();</w:t>
      </w:r>
      <w:r>
        <w:br/>
        <w:t xml:space="preserve">        for (int num : </w:t>
      </w:r>
      <w:proofErr w:type="spellStart"/>
      <w:r>
        <w:t>arr</w:t>
      </w:r>
      <w:proofErr w:type="spellEnd"/>
      <w:r>
        <w:t>)</w:t>
      </w:r>
      <w:r>
        <w:br/>
        <w:t xml:space="preserve">            </w:t>
      </w:r>
      <w:proofErr w:type="spellStart"/>
      <w:r>
        <w:t>set.add</w:t>
      </w:r>
      <w:proofErr w:type="spellEnd"/>
      <w:r>
        <w:t>(num);</w:t>
      </w:r>
      <w:r>
        <w:br/>
        <w:t xml:space="preserve">        return </w:t>
      </w:r>
      <w:proofErr w:type="spellStart"/>
      <w:r>
        <w:t>set.size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public static void main(String </w:t>
      </w:r>
      <w:proofErr w:type="spellStart"/>
      <w:r>
        <w:t>args</w:t>
      </w:r>
      <w:proofErr w:type="spellEnd"/>
      <w:r>
        <w:t>[]) {</w:t>
      </w:r>
      <w:r>
        <w:br/>
        <w:t xml:space="preserve">        int </w:t>
      </w:r>
      <w:proofErr w:type="spellStart"/>
      <w:r>
        <w:t>arr</w:t>
      </w:r>
      <w:proofErr w:type="spellEnd"/>
      <w:r>
        <w:t>[] = {1, 2, 3, 2, 1};</w:t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("Total distinct elements: " + </w:t>
      </w:r>
      <w:proofErr w:type="spellStart"/>
      <w:r>
        <w:t>countDistinct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  <w:r>
        <w:br/>
        <w:t xml:space="preserve">    }</w:t>
      </w:r>
      <w:r>
        <w:br/>
        <w:t>}</w:t>
      </w:r>
      <w:r>
        <w:br/>
      </w:r>
    </w:p>
    <w:sectPr w:rsidR="00E13FE2" w:rsidSect="00F07563">
      <w:pgSz w:w="12240" w:h="15840"/>
      <w:pgMar w:top="1440" w:right="1800" w:bottom="1440" w:left="180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F61BD" w14:textId="77777777" w:rsidR="0062670B" w:rsidRDefault="0062670B" w:rsidP="00B8739F">
      <w:pPr>
        <w:spacing w:after="0" w:line="240" w:lineRule="auto"/>
      </w:pPr>
      <w:r>
        <w:separator/>
      </w:r>
    </w:p>
  </w:endnote>
  <w:endnote w:type="continuationSeparator" w:id="0">
    <w:p w14:paraId="076AF97F" w14:textId="77777777" w:rsidR="0062670B" w:rsidRDefault="0062670B" w:rsidP="00B8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E2A1E" w14:textId="77777777" w:rsidR="0062670B" w:rsidRDefault="0062670B" w:rsidP="00B8739F">
      <w:pPr>
        <w:spacing w:after="0" w:line="240" w:lineRule="auto"/>
      </w:pPr>
      <w:r>
        <w:separator/>
      </w:r>
    </w:p>
  </w:footnote>
  <w:footnote w:type="continuationSeparator" w:id="0">
    <w:p w14:paraId="59DF9AFD" w14:textId="77777777" w:rsidR="0062670B" w:rsidRDefault="0062670B" w:rsidP="00B8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582340">
    <w:abstractNumId w:val="8"/>
  </w:num>
  <w:num w:numId="2" w16cid:durableId="797144948">
    <w:abstractNumId w:val="6"/>
  </w:num>
  <w:num w:numId="3" w16cid:durableId="1232690424">
    <w:abstractNumId w:val="5"/>
  </w:num>
  <w:num w:numId="4" w16cid:durableId="684482789">
    <w:abstractNumId w:val="4"/>
  </w:num>
  <w:num w:numId="5" w16cid:durableId="1291009641">
    <w:abstractNumId w:val="7"/>
  </w:num>
  <w:num w:numId="6" w16cid:durableId="1662391197">
    <w:abstractNumId w:val="3"/>
  </w:num>
  <w:num w:numId="7" w16cid:durableId="1645700894">
    <w:abstractNumId w:val="2"/>
  </w:num>
  <w:num w:numId="8" w16cid:durableId="200745859">
    <w:abstractNumId w:val="1"/>
  </w:num>
  <w:num w:numId="9" w16cid:durableId="112816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AC4"/>
    <w:rsid w:val="0015074B"/>
    <w:rsid w:val="0029639D"/>
    <w:rsid w:val="00326F90"/>
    <w:rsid w:val="00472520"/>
    <w:rsid w:val="00502684"/>
    <w:rsid w:val="0062670B"/>
    <w:rsid w:val="008B7D6B"/>
    <w:rsid w:val="00925A8F"/>
    <w:rsid w:val="00AA1D8D"/>
    <w:rsid w:val="00B320F9"/>
    <w:rsid w:val="00B47730"/>
    <w:rsid w:val="00B8739F"/>
    <w:rsid w:val="00CB0664"/>
    <w:rsid w:val="00E13FE2"/>
    <w:rsid w:val="00F075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AC903"/>
  <w14:defaultImageDpi w14:val="300"/>
  <w15:docId w15:val="{90E1E36B-DD3F-46A2-BFEB-E13AFD88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07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Solutions in Java</dc:title>
  <dc:subject/>
  <dc:creator>1024030346</dc:creator>
  <cp:keywords/>
  <dc:description>generated by python-docx</dc:description>
  <cp:lastModifiedBy>Ishaan Mishra</cp:lastModifiedBy>
  <cp:revision>4</cp:revision>
  <dcterms:created xsi:type="dcterms:W3CDTF">2013-12-23T23:15:00Z</dcterms:created>
  <dcterms:modified xsi:type="dcterms:W3CDTF">2025-08-25T05:05:00Z</dcterms:modified>
  <cp:category/>
</cp:coreProperties>
</file>